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307F" w14:textId="77777777" w:rsidR="007B5B6D" w:rsidRDefault="00000000" w:rsidP="00B34664">
      <w:pPr>
        <w:pStyle w:val="aa"/>
        <w:rPr>
          <w:b/>
          <w:bCs/>
          <w:color w:val="000000" w:themeColor="text1"/>
        </w:rPr>
      </w:pPr>
      <w:r w:rsidRPr="00B34664">
        <w:rPr>
          <w:b/>
          <w:bCs/>
          <w:color w:val="000000" w:themeColor="text1"/>
        </w:rPr>
        <w:t>Report: Factory Method and Abstract Factory Patterns</w:t>
      </w:r>
    </w:p>
    <w:p w14:paraId="488D9472" w14:textId="67087358" w:rsidR="00B34664" w:rsidRPr="00B34664" w:rsidRDefault="00B34664" w:rsidP="00B34664">
      <w:pPr>
        <w:pStyle w:val="a9"/>
        <w:rPr>
          <w:sz w:val="40"/>
          <w:szCs w:val="40"/>
        </w:rPr>
      </w:pPr>
      <w:r w:rsidRPr="00B34664">
        <w:rPr>
          <w:sz w:val="40"/>
          <w:szCs w:val="40"/>
        </w:rPr>
        <w:t>Saqyp Dias</w:t>
      </w:r>
    </w:p>
    <w:p w14:paraId="45712DF8" w14:textId="1534C6DE" w:rsidR="00B34664" w:rsidRPr="00B34664" w:rsidRDefault="00B34664" w:rsidP="00B34664">
      <w:pPr>
        <w:pStyle w:val="a9"/>
        <w:rPr>
          <w:sz w:val="40"/>
          <w:szCs w:val="40"/>
        </w:rPr>
      </w:pPr>
      <w:r w:rsidRPr="00B34664">
        <w:rPr>
          <w:sz w:val="40"/>
          <w:szCs w:val="40"/>
        </w:rPr>
        <w:t>SE-2436</w:t>
      </w:r>
    </w:p>
    <w:p w14:paraId="73D834D3" w14:textId="77777777" w:rsidR="007B5B6D" w:rsidRPr="00B34664" w:rsidRDefault="00000000">
      <w:pPr>
        <w:pStyle w:val="1"/>
        <w:rPr>
          <w:color w:val="000000" w:themeColor="text1"/>
        </w:rPr>
      </w:pPr>
      <w:r w:rsidRPr="00B34664">
        <w:rPr>
          <w:color w:val="000000" w:themeColor="text1"/>
        </w:rPr>
        <w:t>1. Introduction</w:t>
      </w:r>
    </w:p>
    <w:p w14:paraId="486F87CD" w14:textId="77777777" w:rsidR="007B5B6D" w:rsidRDefault="00000000">
      <w:r>
        <w:t>This report demonstrates the implementation of two key creational design patterns in Java: the Factory Method and the Abstract Factory. The project is divided into two main parts: logistics application using the Factory Method, and user interface components using the Abstract Factory.</w:t>
      </w:r>
    </w:p>
    <w:p w14:paraId="79B994C4" w14:textId="77777777" w:rsidR="007B5B6D" w:rsidRPr="00B34664" w:rsidRDefault="00000000">
      <w:pPr>
        <w:pStyle w:val="1"/>
        <w:rPr>
          <w:color w:val="000000" w:themeColor="text1"/>
        </w:rPr>
      </w:pPr>
      <w:r w:rsidRPr="00B34664">
        <w:rPr>
          <w:color w:val="000000" w:themeColor="text1"/>
        </w:rPr>
        <w:t>2. Factory Method Pattern</w:t>
      </w:r>
    </w:p>
    <w:p w14:paraId="5F8D267A" w14:textId="77777777" w:rsidR="007B5B6D" w:rsidRDefault="00000000">
      <w:r>
        <w:t>The Factory Method pattern is used to define an interface for creating objects, but lets subclasses decide which class to instantiate. In this project, the Factory Method is applied to the creation of transport objects.</w:t>
      </w:r>
    </w:p>
    <w:p w14:paraId="4509F927" w14:textId="77777777" w:rsidR="007B5B6D" w:rsidRDefault="00000000">
      <w:pPr>
        <w:pStyle w:val="21"/>
        <w:rPr>
          <w:lang w:val="ru-RU"/>
        </w:rPr>
      </w:pPr>
      <w:r>
        <w:t>Code Example</w:t>
      </w:r>
    </w:p>
    <w:p w14:paraId="4588AAAA" w14:textId="73B066F9" w:rsidR="00B34664" w:rsidRPr="00B34664" w:rsidRDefault="00B34664" w:rsidP="00B34664">
      <w:r>
        <w:t>Transport.java</w:t>
      </w:r>
    </w:p>
    <w:p w14:paraId="1CE6A77C" w14:textId="52F6F84D" w:rsidR="00DE1F35" w:rsidRDefault="00B34664" w:rsidP="00DE1F35">
      <w:pPr>
        <w:pStyle w:val="ae"/>
        <w:numPr>
          <w:ilvl w:val="0"/>
          <w:numId w:val="10"/>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E1F35">
        <w:rPr>
          <w:rFonts w:ascii="Courier New" w:eastAsia="Times New Roman" w:hAnsi="Courier New" w:cs="Courier New"/>
          <w:color w:val="CF8E6D"/>
          <w:sz w:val="20"/>
          <w:szCs w:val="20"/>
          <w:lang w:eastAsia="ru-RU"/>
        </w:rPr>
        <w:t xml:space="preserve">package </w:t>
      </w:r>
      <w:proofErr w:type="spellStart"/>
      <w:r w:rsidRPr="00DE1F35">
        <w:rPr>
          <w:rFonts w:ascii="Courier New" w:eastAsia="Times New Roman" w:hAnsi="Courier New" w:cs="Courier New"/>
          <w:color w:val="BCBEC4"/>
          <w:sz w:val="20"/>
          <w:szCs w:val="20"/>
          <w:lang w:eastAsia="ru-RU"/>
        </w:rPr>
        <w:t>com.</w:t>
      </w:r>
      <w:proofErr w:type="gramStart"/>
      <w:r w:rsidRPr="00DE1F35">
        <w:rPr>
          <w:rFonts w:ascii="Courier New" w:eastAsia="Times New Roman" w:hAnsi="Courier New" w:cs="Courier New"/>
          <w:color w:val="BCBEC4"/>
          <w:sz w:val="20"/>
          <w:szCs w:val="20"/>
          <w:lang w:eastAsia="ru-RU"/>
        </w:rPr>
        <w:t>example.logistics</w:t>
      </w:r>
      <w:proofErr w:type="spellEnd"/>
      <w:proofErr w:type="gramEnd"/>
      <w:r w:rsidRPr="00DE1F35">
        <w:rPr>
          <w:rFonts w:ascii="Courier New" w:eastAsia="Times New Roman" w:hAnsi="Courier New" w:cs="Courier New"/>
          <w:color w:val="BCBEC4"/>
          <w:sz w:val="20"/>
          <w:szCs w:val="20"/>
          <w:lang w:eastAsia="ru-RU"/>
        </w:rPr>
        <w:t>;</w:t>
      </w:r>
      <w:r w:rsidRPr="00DE1F35">
        <w:rPr>
          <w:rFonts w:ascii="Courier New" w:eastAsia="Times New Roman" w:hAnsi="Courier New" w:cs="Courier New"/>
          <w:color w:val="BCBEC4"/>
          <w:sz w:val="20"/>
          <w:szCs w:val="20"/>
          <w:lang w:eastAsia="ru-RU"/>
        </w:rPr>
        <w:br/>
      </w:r>
      <w:r w:rsidRPr="00DE1F35">
        <w:rPr>
          <w:rFonts w:ascii="Courier New" w:eastAsia="Times New Roman" w:hAnsi="Courier New" w:cs="Courier New"/>
          <w:color w:val="BCBEC4"/>
          <w:sz w:val="20"/>
          <w:szCs w:val="20"/>
          <w:lang w:eastAsia="ru-RU"/>
        </w:rPr>
        <w:br/>
      </w:r>
      <w:r w:rsidRPr="00DE1F35">
        <w:rPr>
          <w:rFonts w:ascii="Courier New" w:eastAsia="Times New Roman" w:hAnsi="Courier New" w:cs="Courier New"/>
          <w:color w:val="CF8E6D"/>
          <w:sz w:val="20"/>
          <w:szCs w:val="20"/>
          <w:lang w:eastAsia="ru-RU"/>
        </w:rPr>
        <w:t xml:space="preserve">public interface </w:t>
      </w:r>
      <w:r w:rsidRPr="00DE1F35">
        <w:rPr>
          <w:rFonts w:ascii="Courier New" w:eastAsia="Times New Roman" w:hAnsi="Courier New" w:cs="Courier New"/>
          <w:color w:val="BCBEC4"/>
          <w:sz w:val="20"/>
          <w:szCs w:val="20"/>
          <w:lang w:eastAsia="ru-RU"/>
        </w:rPr>
        <w:t>Transport {</w:t>
      </w:r>
      <w:r w:rsidRPr="00DE1F35">
        <w:rPr>
          <w:rFonts w:ascii="Courier New" w:eastAsia="Times New Roman" w:hAnsi="Courier New" w:cs="Courier New"/>
          <w:color w:val="BCBEC4"/>
          <w:sz w:val="20"/>
          <w:szCs w:val="20"/>
          <w:lang w:eastAsia="ru-RU"/>
        </w:rPr>
        <w:br/>
        <w:t xml:space="preserve">    </w:t>
      </w:r>
      <w:r w:rsidRPr="00DE1F35">
        <w:rPr>
          <w:rFonts w:ascii="Courier New" w:eastAsia="Times New Roman" w:hAnsi="Courier New" w:cs="Courier New"/>
          <w:color w:val="CF8E6D"/>
          <w:sz w:val="20"/>
          <w:szCs w:val="20"/>
          <w:lang w:eastAsia="ru-RU"/>
        </w:rPr>
        <w:t xml:space="preserve">void </w:t>
      </w:r>
      <w:proofErr w:type="gramStart"/>
      <w:r w:rsidRPr="00DE1F35">
        <w:rPr>
          <w:rFonts w:ascii="Courier New" w:eastAsia="Times New Roman" w:hAnsi="Courier New" w:cs="Courier New"/>
          <w:color w:val="56A8F5"/>
          <w:sz w:val="20"/>
          <w:szCs w:val="20"/>
          <w:lang w:eastAsia="ru-RU"/>
        </w:rPr>
        <w:t>deliver</w:t>
      </w:r>
      <w:r w:rsidRPr="00DE1F35">
        <w:rPr>
          <w:rFonts w:ascii="Courier New" w:eastAsia="Times New Roman" w:hAnsi="Courier New" w:cs="Courier New"/>
          <w:color w:val="BCBEC4"/>
          <w:sz w:val="20"/>
          <w:szCs w:val="20"/>
          <w:lang w:eastAsia="ru-RU"/>
        </w:rPr>
        <w:t>(</w:t>
      </w:r>
      <w:proofErr w:type="gramEnd"/>
      <w:r w:rsidRPr="00DE1F35">
        <w:rPr>
          <w:rFonts w:ascii="Courier New" w:eastAsia="Times New Roman" w:hAnsi="Courier New" w:cs="Courier New"/>
          <w:color w:val="BCBEC4"/>
          <w:sz w:val="20"/>
          <w:szCs w:val="20"/>
          <w:lang w:eastAsia="ru-RU"/>
        </w:rPr>
        <w:t>);</w:t>
      </w:r>
      <w:r w:rsidRPr="00DE1F35">
        <w:rPr>
          <w:rFonts w:ascii="Courier New" w:eastAsia="Times New Roman" w:hAnsi="Courier New" w:cs="Courier New"/>
          <w:color w:val="BCBEC4"/>
          <w:sz w:val="20"/>
          <w:szCs w:val="20"/>
          <w:lang w:eastAsia="ru-RU"/>
        </w:rPr>
        <w:br/>
        <w:t>}</w:t>
      </w:r>
    </w:p>
    <w:p w14:paraId="15ABCA5B" w14:textId="77777777" w:rsidR="00DE1F35" w:rsidRDefault="00DE1F35" w:rsidP="00DE1F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14:paraId="4E42D1A5" w14:textId="14E93377" w:rsidR="00DE1F35" w:rsidRDefault="00DE1F35" w:rsidP="00DE1F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Pr>
          <w:rFonts w:ascii="Courier New" w:eastAsia="Times New Roman" w:hAnsi="Courier New" w:cs="Courier New"/>
          <w:color w:val="BCBEC4"/>
          <w:sz w:val="20"/>
          <w:szCs w:val="20"/>
          <w:lang w:eastAsia="ru-RU"/>
        </w:rPr>
        <w:t>Packaging.java</w:t>
      </w:r>
    </w:p>
    <w:p w14:paraId="22A7C7FA" w14:textId="77777777" w:rsidR="00DE1F35" w:rsidRPr="00DE1F35" w:rsidRDefault="00DE1F35" w:rsidP="00DE1F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14:paraId="5EF5201B" w14:textId="77777777" w:rsidR="00DE1F35" w:rsidRPr="00DE1F35" w:rsidRDefault="00DE1F35" w:rsidP="00DE1F35">
      <w:pPr>
        <w:pStyle w:val="HTML"/>
        <w:numPr>
          <w:ilvl w:val="0"/>
          <w:numId w:val="10"/>
        </w:numPr>
        <w:shd w:val="clear" w:color="auto" w:fill="1E1F22"/>
        <w:rPr>
          <w:color w:val="BCBEC4"/>
          <w:lang w:val="en-US"/>
        </w:rPr>
      </w:pPr>
      <w:r w:rsidRPr="00DE1F35">
        <w:rPr>
          <w:color w:val="CF8E6D"/>
          <w:lang w:val="en-US"/>
        </w:rPr>
        <w:t xml:space="preserve">package </w:t>
      </w:r>
      <w:proofErr w:type="spellStart"/>
      <w:r w:rsidRPr="00DE1F35">
        <w:rPr>
          <w:color w:val="BCBEC4"/>
          <w:lang w:val="en-US"/>
        </w:rPr>
        <w:t>com.</w:t>
      </w:r>
      <w:proofErr w:type="gramStart"/>
      <w:r w:rsidRPr="00DE1F35">
        <w:rPr>
          <w:color w:val="BCBEC4"/>
          <w:lang w:val="en-US"/>
        </w:rPr>
        <w:t>example.logistics</w:t>
      </w:r>
      <w:proofErr w:type="spellEnd"/>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interface </w:t>
      </w:r>
      <w:r w:rsidRPr="00DE1F35">
        <w:rPr>
          <w:color w:val="BCBEC4"/>
          <w:lang w:val="en-US"/>
        </w:rPr>
        <w:t>Packaging {</w:t>
      </w:r>
      <w:r w:rsidRPr="00DE1F35">
        <w:rPr>
          <w:color w:val="BCBEC4"/>
          <w:lang w:val="en-US"/>
        </w:rPr>
        <w:br/>
        <w:t xml:space="preserve">    </w:t>
      </w:r>
      <w:r w:rsidRPr="00DE1F35">
        <w:rPr>
          <w:color w:val="CF8E6D"/>
          <w:lang w:val="en-US"/>
        </w:rPr>
        <w:t xml:space="preserve">void </w:t>
      </w:r>
      <w:proofErr w:type="gramStart"/>
      <w:r w:rsidRPr="00DE1F35">
        <w:rPr>
          <w:color w:val="56A8F5"/>
          <w:lang w:val="en-US"/>
        </w:rPr>
        <w:t>pack</w:t>
      </w:r>
      <w:r w:rsidRPr="00DE1F35">
        <w:rPr>
          <w:color w:val="BCBEC4"/>
          <w:lang w:val="en-US"/>
        </w:rPr>
        <w:t>(</w:t>
      </w:r>
      <w:proofErr w:type="gramEnd"/>
      <w:r w:rsidRPr="00DE1F35">
        <w:rPr>
          <w:color w:val="BCBEC4"/>
          <w:lang w:val="en-US"/>
        </w:rPr>
        <w:t>);</w:t>
      </w:r>
      <w:r w:rsidRPr="00DE1F35">
        <w:rPr>
          <w:color w:val="BCBEC4"/>
          <w:lang w:val="en-US"/>
        </w:rPr>
        <w:br/>
        <w:t>}</w:t>
      </w:r>
    </w:p>
    <w:p w14:paraId="5F0377E1" w14:textId="77777777" w:rsidR="00DE1F35" w:rsidRPr="00B34664" w:rsidRDefault="00DE1F35" w:rsidP="00B34664">
      <w:pPr>
        <w:pStyle w:val="ae"/>
        <w:numPr>
          <w:ilvl w:val="0"/>
          <w:numId w:val="10"/>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14:paraId="5C8F8CBB" w14:textId="77777777" w:rsidR="007B5B6D" w:rsidRDefault="00000000">
      <w:r>
        <w:t>Truck.java</w:t>
      </w:r>
    </w:p>
    <w:p w14:paraId="2EA6F53C" w14:textId="16DB0C9A" w:rsidR="00B34664" w:rsidRPr="00B34664" w:rsidRDefault="00B34664" w:rsidP="00B34664">
      <w:pPr>
        <w:pStyle w:val="HTML"/>
        <w:numPr>
          <w:ilvl w:val="0"/>
          <w:numId w:val="10"/>
        </w:numPr>
        <w:shd w:val="clear" w:color="auto" w:fill="1E1F22"/>
        <w:rPr>
          <w:color w:val="BCBEC4"/>
          <w:lang w:val="en-US"/>
        </w:rPr>
      </w:pPr>
      <w:r w:rsidRPr="00B34664">
        <w:rPr>
          <w:color w:val="CF8E6D"/>
          <w:lang w:val="en-US"/>
        </w:rPr>
        <w:t xml:space="preserve">package </w:t>
      </w:r>
      <w:proofErr w:type="spellStart"/>
      <w:r w:rsidRPr="00B34664">
        <w:rPr>
          <w:color w:val="BCBEC4"/>
          <w:lang w:val="en-US"/>
        </w:rPr>
        <w:t>com.</w:t>
      </w:r>
      <w:proofErr w:type="gramStart"/>
      <w:r w:rsidRPr="00B34664">
        <w:rPr>
          <w:color w:val="BCBEC4"/>
          <w:lang w:val="en-US"/>
        </w:rPr>
        <w:t>example.logistics</w:t>
      </w:r>
      <w:proofErr w:type="spellEnd"/>
      <w:proofErr w:type="gramEnd"/>
      <w:r w:rsidRPr="00B34664">
        <w:rPr>
          <w:color w:val="BCBEC4"/>
          <w:lang w:val="en-US"/>
        </w:rPr>
        <w:t>;</w:t>
      </w:r>
      <w:r w:rsidRPr="00B34664">
        <w:rPr>
          <w:color w:val="BCBEC4"/>
          <w:lang w:val="en-US"/>
        </w:rPr>
        <w:br/>
      </w:r>
      <w:r w:rsidRPr="00B34664">
        <w:rPr>
          <w:color w:val="BCBEC4"/>
          <w:lang w:val="en-US"/>
        </w:rPr>
        <w:br/>
      </w:r>
      <w:r w:rsidRPr="00B34664">
        <w:rPr>
          <w:color w:val="CF8E6D"/>
          <w:lang w:val="en-US"/>
        </w:rPr>
        <w:t xml:space="preserve">public class </w:t>
      </w:r>
      <w:r w:rsidRPr="00B34664">
        <w:rPr>
          <w:color w:val="BCBEC4"/>
          <w:lang w:val="en-US"/>
        </w:rPr>
        <w:t xml:space="preserve">Truck </w:t>
      </w:r>
      <w:r w:rsidRPr="00B34664">
        <w:rPr>
          <w:color w:val="CF8E6D"/>
          <w:lang w:val="en-US"/>
        </w:rPr>
        <w:t xml:space="preserve">implements </w:t>
      </w:r>
      <w:r w:rsidRPr="00B34664">
        <w:rPr>
          <w:color w:val="BCBEC4"/>
          <w:lang w:val="en-US"/>
        </w:rPr>
        <w:t>Transport {</w:t>
      </w:r>
      <w:r w:rsidRPr="00B34664">
        <w:rPr>
          <w:color w:val="BCBEC4"/>
          <w:lang w:val="en-US"/>
        </w:rPr>
        <w:br/>
        <w:t xml:space="preserve">    </w:t>
      </w:r>
      <w:r w:rsidRPr="00B34664">
        <w:rPr>
          <w:color w:val="B3AE60"/>
          <w:lang w:val="en-US"/>
        </w:rPr>
        <w:t>@Override</w:t>
      </w:r>
      <w:r w:rsidRPr="00B34664">
        <w:rPr>
          <w:color w:val="B3AE60"/>
          <w:lang w:val="en-US"/>
        </w:rPr>
        <w:br/>
        <w:t xml:space="preserve">    </w:t>
      </w:r>
      <w:r w:rsidRPr="00B34664">
        <w:rPr>
          <w:color w:val="CF8E6D"/>
          <w:lang w:val="en-US"/>
        </w:rPr>
        <w:t xml:space="preserve">public void </w:t>
      </w:r>
      <w:proofErr w:type="gramStart"/>
      <w:r w:rsidRPr="00B34664">
        <w:rPr>
          <w:color w:val="56A8F5"/>
          <w:lang w:val="en-US"/>
        </w:rPr>
        <w:t>deliver</w:t>
      </w:r>
      <w:r w:rsidRPr="00B34664">
        <w:rPr>
          <w:color w:val="BCBEC4"/>
          <w:lang w:val="en-US"/>
        </w:rPr>
        <w:t>(</w:t>
      </w:r>
      <w:proofErr w:type="gramEnd"/>
      <w:r w:rsidRPr="00B34664">
        <w:rPr>
          <w:color w:val="BCBEC4"/>
          <w:lang w:val="en-US"/>
        </w:rPr>
        <w:t>) {</w:t>
      </w:r>
      <w:r w:rsidRPr="00B34664">
        <w:rPr>
          <w:color w:val="BCBEC4"/>
          <w:lang w:val="en-US"/>
        </w:rPr>
        <w:br/>
        <w:t xml:space="preserve">        </w:t>
      </w:r>
      <w:proofErr w:type="spellStart"/>
      <w:r w:rsidRPr="00B34664">
        <w:rPr>
          <w:color w:val="BCBEC4"/>
          <w:lang w:val="en-US"/>
        </w:rPr>
        <w:t>System.</w:t>
      </w:r>
      <w:r w:rsidRPr="00B34664">
        <w:rPr>
          <w:i/>
          <w:iCs/>
          <w:color w:val="C77DBB"/>
          <w:lang w:val="en-US"/>
        </w:rPr>
        <w:t>out</w:t>
      </w:r>
      <w:r w:rsidRPr="00B34664">
        <w:rPr>
          <w:color w:val="BCBEC4"/>
          <w:lang w:val="en-US"/>
        </w:rPr>
        <w:t>.println</w:t>
      </w:r>
      <w:proofErr w:type="spellEnd"/>
      <w:r w:rsidRPr="00B34664">
        <w:rPr>
          <w:color w:val="BCBEC4"/>
          <w:lang w:val="en-US"/>
        </w:rPr>
        <w:t>(</w:t>
      </w:r>
      <w:r w:rsidRPr="00B34664">
        <w:rPr>
          <w:color w:val="6AAB73"/>
          <w:lang w:val="en-US"/>
        </w:rPr>
        <w:t>"</w:t>
      </w:r>
      <w:r w:rsidR="00A27C7C">
        <w:rPr>
          <w:color w:val="6AAB73"/>
          <w:lang w:val="en-US"/>
        </w:rPr>
        <w:t>delivery on Truck</w:t>
      </w:r>
      <w:r w:rsidRPr="00B34664">
        <w:rPr>
          <w:color w:val="6AAB73"/>
          <w:lang w:val="en-US"/>
        </w:rPr>
        <w:t>"</w:t>
      </w:r>
      <w:r w:rsidRPr="00B34664">
        <w:rPr>
          <w:color w:val="BCBEC4"/>
          <w:lang w:val="en-US"/>
        </w:rPr>
        <w:t>);</w:t>
      </w:r>
      <w:r w:rsidRPr="00B34664">
        <w:rPr>
          <w:color w:val="BCBEC4"/>
          <w:lang w:val="en-US"/>
        </w:rPr>
        <w:br/>
      </w:r>
      <w:r w:rsidRPr="00B34664">
        <w:rPr>
          <w:color w:val="BCBEC4"/>
          <w:lang w:val="en-US"/>
        </w:rPr>
        <w:lastRenderedPageBreak/>
        <w:t xml:space="preserve">  </w:t>
      </w:r>
      <w:proofErr w:type="gramStart"/>
      <w:r w:rsidRPr="00B34664">
        <w:rPr>
          <w:color w:val="BCBEC4"/>
          <w:lang w:val="en-US"/>
        </w:rPr>
        <w:t xml:space="preserve">  }</w:t>
      </w:r>
      <w:proofErr w:type="gramEnd"/>
      <w:r w:rsidRPr="00B34664">
        <w:rPr>
          <w:color w:val="BCBEC4"/>
          <w:lang w:val="en-US"/>
        </w:rPr>
        <w:br/>
        <w:t>}</w:t>
      </w:r>
    </w:p>
    <w:p w14:paraId="28BAC3BC" w14:textId="77777777" w:rsidR="007B5B6D" w:rsidRDefault="00000000">
      <w:r>
        <w:t>Ship.java</w:t>
      </w:r>
    </w:p>
    <w:p w14:paraId="4E2B2F18" w14:textId="0CA83B79" w:rsidR="00B34664" w:rsidRPr="00B34664" w:rsidRDefault="00B34664" w:rsidP="00B34664">
      <w:pPr>
        <w:pStyle w:val="HTML"/>
        <w:numPr>
          <w:ilvl w:val="0"/>
          <w:numId w:val="10"/>
        </w:numPr>
        <w:shd w:val="clear" w:color="auto" w:fill="1E1F22"/>
        <w:rPr>
          <w:color w:val="BCBEC4"/>
          <w:lang w:val="en-US"/>
        </w:rPr>
      </w:pPr>
      <w:r w:rsidRPr="00B34664">
        <w:rPr>
          <w:color w:val="CF8E6D"/>
          <w:lang w:val="en-US"/>
        </w:rPr>
        <w:t xml:space="preserve">package </w:t>
      </w:r>
      <w:proofErr w:type="spellStart"/>
      <w:r w:rsidRPr="00B34664">
        <w:rPr>
          <w:color w:val="BCBEC4"/>
          <w:lang w:val="en-US"/>
        </w:rPr>
        <w:t>com.</w:t>
      </w:r>
      <w:proofErr w:type="gramStart"/>
      <w:r w:rsidRPr="00B34664">
        <w:rPr>
          <w:color w:val="BCBEC4"/>
          <w:lang w:val="en-US"/>
        </w:rPr>
        <w:t>example.logistics</w:t>
      </w:r>
      <w:proofErr w:type="spellEnd"/>
      <w:proofErr w:type="gramEnd"/>
      <w:r w:rsidRPr="00B34664">
        <w:rPr>
          <w:color w:val="BCBEC4"/>
          <w:lang w:val="en-US"/>
        </w:rPr>
        <w:t>;</w:t>
      </w:r>
      <w:r w:rsidRPr="00B34664">
        <w:rPr>
          <w:color w:val="BCBEC4"/>
          <w:lang w:val="en-US"/>
        </w:rPr>
        <w:br/>
      </w:r>
      <w:r w:rsidRPr="00B34664">
        <w:rPr>
          <w:color w:val="BCBEC4"/>
          <w:lang w:val="en-US"/>
        </w:rPr>
        <w:br/>
      </w:r>
      <w:r w:rsidRPr="00B34664">
        <w:rPr>
          <w:color w:val="CF8E6D"/>
          <w:lang w:val="en-US"/>
        </w:rPr>
        <w:t xml:space="preserve">public class </w:t>
      </w:r>
      <w:r w:rsidRPr="00B34664">
        <w:rPr>
          <w:color w:val="BCBEC4"/>
          <w:lang w:val="en-US"/>
        </w:rPr>
        <w:t xml:space="preserve">Ship </w:t>
      </w:r>
      <w:r w:rsidRPr="00B34664">
        <w:rPr>
          <w:color w:val="CF8E6D"/>
          <w:lang w:val="en-US"/>
        </w:rPr>
        <w:t xml:space="preserve">implements </w:t>
      </w:r>
      <w:r w:rsidRPr="00B34664">
        <w:rPr>
          <w:color w:val="BCBEC4"/>
          <w:lang w:val="en-US"/>
        </w:rPr>
        <w:t>Transport {</w:t>
      </w:r>
      <w:r w:rsidRPr="00B34664">
        <w:rPr>
          <w:color w:val="BCBEC4"/>
          <w:lang w:val="en-US"/>
        </w:rPr>
        <w:br/>
        <w:t xml:space="preserve">    </w:t>
      </w:r>
      <w:r w:rsidRPr="00B34664">
        <w:rPr>
          <w:color w:val="B3AE60"/>
          <w:lang w:val="en-US"/>
        </w:rPr>
        <w:t>@Override</w:t>
      </w:r>
      <w:r w:rsidRPr="00B34664">
        <w:rPr>
          <w:color w:val="B3AE60"/>
          <w:lang w:val="en-US"/>
        </w:rPr>
        <w:br/>
        <w:t xml:space="preserve">    </w:t>
      </w:r>
      <w:r w:rsidRPr="00B34664">
        <w:rPr>
          <w:color w:val="CF8E6D"/>
          <w:lang w:val="en-US"/>
        </w:rPr>
        <w:t xml:space="preserve">public void </w:t>
      </w:r>
      <w:proofErr w:type="gramStart"/>
      <w:r w:rsidRPr="00B34664">
        <w:rPr>
          <w:color w:val="56A8F5"/>
          <w:lang w:val="en-US"/>
        </w:rPr>
        <w:t>deliver</w:t>
      </w:r>
      <w:r w:rsidRPr="00B34664">
        <w:rPr>
          <w:color w:val="BCBEC4"/>
          <w:lang w:val="en-US"/>
        </w:rPr>
        <w:t>(</w:t>
      </w:r>
      <w:proofErr w:type="gramEnd"/>
      <w:r w:rsidRPr="00B34664">
        <w:rPr>
          <w:color w:val="BCBEC4"/>
          <w:lang w:val="en-US"/>
        </w:rPr>
        <w:t>) {</w:t>
      </w:r>
      <w:r w:rsidRPr="00B34664">
        <w:rPr>
          <w:color w:val="BCBEC4"/>
          <w:lang w:val="en-US"/>
        </w:rPr>
        <w:br/>
        <w:t xml:space="preserve">        </w:t>
      </w:r>
      <w:proofErr w:type="spellStart"/>
      <w:r w:rsidRPr="00B34664">
        <w:rPr>
          <w:color w:val="BCBEC4"/>
          <w:lang w:val="en-US"/>
        </w:rPr>
        <w:t>System.</w:t>
      </w:r>
      <w:r w:rsidRPr="00B34664">
        <w:rPr>
          <w:i/>
          <w:iCs/>
          <w:color w:val="C77DBB"/>
          <w:lang w:val="en-US"/>
        </w:rPr>
        <w:t>out</w:t>
      </w:r>
      <w:r w:rsidRPr="00B34664">
        <w:rPr>
          <w:color w:val="BCBEC4"/>
          <w:lang w:val="en-US"/>
        </w:rPr>
        <w:t>.println</w:t>
      </w:r>
      <w:proofErr w:type="spellEnd"/>
      <w:r w:rsidRPr="00B34664">
        <w:rPr>
          <w:color w:val="BCBEC4"/>
          <w:lang w:val="en-US"/>
        </w:rPr>
        <w:t>(</w:t>
      </w:r>
      <w:r w:rsidRPr="00B34664">
        <w:rPr>
          <w:color w:val="6AAB73"/>
          <w:lang w:val="en-US"/>
        </w:rPr>
        <w:t>"</w:t>
      </w:r>
      <w:r w:rsidR="00A27C7C">
        <w:rPr>
          <w:color w:val="6AAB73"/>
          <w:lang w:val="en-US"/>
        </w:rPr>
        <w:t xml:space="preserve">delivery on </w:t>
      </w:r>
      <w:r w:rsidR="00A27C7C">
        <w:rPr>
          <w:color w:val="6AAB73"/>
          <w:lang w:val="en-US"/>
        </w:rPr>
        <w:t>Ship</w:t>
      </w:r>
      <w:r w:rsidR="00A27C7C" w:rsidRPr="00B34664">
        <w:rPr>
          <w:color w:val="6AAB73"/>
          <w:lang w:val="en-US"/>
        </w:rPr>
        <w:t xml:space="preserve"> </w:t>
      </w:r>
      <w:r w:rsidRPr="00B34664">
        <w:rPr>
          <w:color w:val="6AAB73"/>
          <w:lang w:val="en-US"/>
        </w:rPr>
        <w:t>"</w:t>
      </w:r>
      <w:r w:rsidRPr="00B34664">
        <w:rPr>
          <w:color w:val="BCBEC4"/>
          <w:lang w:val="en-US"/>
        </w:rPr>
        <w:t>);</w:t>
      </w:r>
      <w:r w:rsidRPr="00B34664">
        <w:rPr>
          <w:color w:val="BCBEC4"/>
          <w:lang w:val="en-US"/>
        </w:rPr>
        <w:br/>
        <w:t xml:space="preserve">  </w:t>
      </w:r>
      <w:proofErr w:type="gramStart"/>
      <w:r w:rsidRPr="00B34664">
        <w:rPr>
          <w:color w:val="BCBEC4"/>
          <w:lang w:val="en-US"/>
        </w:rPr>
        <w:t xml:space="preserve">  }</w:t>
      </w:r>
      <w:proofErr w:type="gramEnd"/>
      <w:r w:rsidRPr="00B34664">
        <w:rPr>
          <w:color w:val="BCBEC4"/>
          <w:lang w:val="en-US"/>
        </w:rPr>
        <w:br/>
        <w:t>}</w:t>
      </w:r>
    </w:p>
    <w:p w14:paraId="29821B8F" w14:textId="630696CE" w:rsidR="00B34664" w:rsidRPr="00DE1F35" w:rsidRDefault="00000000" w:rsidP="00DE1F35">
      <w:r>
        <w:t>Logistics</w:t>
      </w:r>
      <w:r w:rsidR="00DE1F35">
        <w:t>Factoru</w:t>
      </w:r>
      <w:r>
        <w:t>.java</w:t>
      </w:r>
    </w:p>
    <w:p w14:paraId="5842DB3E" w14:textId="77777777" w:rsidR="00DE1F35" w:rsidRPr="00DE1F35" w:rsidRDefault="00DE1F35" w:rsidP="00DE1F35">
      <w:pPr>
        <w:pStyle w:val="HTML"/>
        <w:numPr>
          <w:ilvl w:val="0"/>
          <w:numId w:val="10"/>
        </w:numPr>
        <w:shd w:val="clear" w:color="auto" w:fill="1E1F22"/>
        <w:rPr>
          <w:color w:val="BCBEC4"/>
          <w:lang w:val="en-US"/>
        </w:rPr>
      </w:pPr>
      <w:r w:rsidRPr="00DE1F35">
        <w:rPr>
          <w:color w:val="CF8E6D"/>
          <w:lang w:val="en-US"/>
        </w:rPr>
        <w:t xml:space="preserve">package </w:t>
      </w:r>
      <w:proofErr w:type="spellStart"/>
      <w:r w:rsidRPr="00DE1F35">
        <w:rPr>
          <w:color w:val="BCBEC4"/>
          <w:lang w:val="en-US"/>
        </w:rPr>
        <w:t>com.</w:t>
      </w:r>
      <w:proofErr w:type="gramStart"/>
      <w:r w:rsidRPr="00DE1F35">
        <w:rPr>
          <w:color w:val="BCBEC4"/>
          <w:lang w:val="en-US"/>
        </w:rPr>
        <w:t>example.logistics</w:t>
      </w:r>
      <w:proofErr w:type="spellEnd"/>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abstract class </w:t>
      </w:r>
      <w:proofErr w:type="spellStart"/>
      <w:r w:rsidRPr="00DE1F35">
        <w:rPr>
          <w:color w:val="BCBEC4"/>
          <w:lang w:val="en-US"/>
        </w:rPr>
        <w:t>LogisticsFactory</w:t>
      </w:r>
      <w:proofErr w:type="spellEnd"/>
      <w:r w:rsidRPr="00DE1F35">
        <w:rPr>
          <w:color w:val="BCBEC4"/>
          <w:lang w:val="en-US"/>
        </w:rPr>
        <w:t xml:space="preserve"> {</w:t>
      </w:r>
      <w:r w:rsidRPr="00DE1F35">
        <w:rPr>
          <w:color w:val="BCBEC4"/>
          <w:lang w:val="en-US"/>
        </w:rPr>
        <w:br/>
        <w:t xml:space="preserve">    </w:t>
      </w:r>
      <w:r w:rsidRPr="00DE1F35">
        <w:rPr>
          <w:color w:val="CF8E6D"/>
          <w:lang w:val="en-US"/>
        </w:rPr>
        <w:t xml:space="preserve">public abstract </w:t>
      </w:r>
      <w:r w:rsidRPr="00DE1F35">
        <w:rPr>
          <w:color w:val="BCBEC4"/>
          <w:lang w:val="en-US"/>
        </w:rPr>
        <w:t xml:space="preserve">Transport </w:t>
      </w:r>
      <w:proofErr w:type="spellStart"/>
      <w:proofErr w:type="gramStart"/>
      <w:r w:rsidRPr="00DE1F35">
        <w:rPr>
          <w:color w:val="56A8F5"/>
          <w:lang w:val="en-US"/>
        </w:rPr>
        <w:t>createTransport</w:t>
      </w:r>
      <w:proofErr w:type="spellEnd"/>
      <w:r w:rsidRPr="00DE1F35">
        <w:rPr>
          <w:color w:val="BCBEC4"/>
          <w:lang w:val="en-US"/>
        </w:rPr>
        <w:t>(</w:t>
      </w:r>
      <w:proofErr w:type="gramEnd"/>
      <w:r w:rsidRPr="00DE1F35">
        <w:rPr>
          <w:color w:val="BCBEC4"/>
          <w:lang w:val="en-US"/>
        </w:rPr>
        <w:t>);</w:t>
      </w:r>
      <w:r w:rsidRPr="00DE1F35">
        <w:rPr>
          <w:color w:val="BCBEC4"/>
          <w:lang w:val="en-US"/>
        </w:rPr>
        <w:br/>
        <w:t xml:space="preserve">    </w:t>
      </w:r>
      <w:r w:rsidRPr="00DE1F35">
        <w:rPr>
          <w:color w:val="CF8E6D"/>
          <w:lang w:val="en-US"/>
        </w:rPr>
        <w:t xml:space="preserve">public abstract </w:t>
      </w:r>
      <w:r w:rsidRPr="00DE1F35">
        <w:rPr>
          <w:color w:val="BCBEC4"/>
          <w:lang w:val="en-US"/>
        </w:rPr>
        <w:t xml:space="preserve">Packaging </w:t>
      </w:r>
      <w:proofErr w:type="spellStart"/>
      <w:proofErr w:type="gramStart"/>
      <w:r w:rsidRPr="00DE1F35">
        <w:rPr>
          <w:color w:val="56A8F5"/>
          <w:lang w:val="en-US"/>
        </w:rPr>
        <w:t>createPackaging</w:t>
      </w:r>
      <w:proofErr w:type="spellEnd"/>
      <w:r w:rsidRPr="00DE1F35">
        <w:rPr>
          <w:color w:val="BCBEC4"/>
          <w:lang w:val="en-US"/>
        </w:rPr>
        <w:t>(</w:t>
      </w:r>
      <w:proofErr w:type="gramEnd"/>
      <w:r w:rsidRPr="00DE1F35">
        <w:rPr>
          <w:color w:val="BCBEC4"/>
          <w:lang w:val="en-US"/>
        </w:rPr>
        <w:t>);</w:t>
      </w:r>
      <w:r w:rsidRPr="00DE1F35">
        <w:rPr>
          <w:color w:val="BCBEC4"/>
          <w:lang w:val="en-US"/>
        </w:rPr>
        <w:br/>
        <w:t>}</w:t>
      </w:r>
    </w:p>
    <w:p w14:paraId="22E217C0" w14:textId="77777777" w:rsidR="00B34664" w:rsidRDefault="00B34664" w:rsidP="00B34664">
      <w:pPr>
        <w:pStyle w:val="ae"/>
        <w:numPr>
          <w:ilvl w:val="0"/>
          <w:numId w:val="10"/>
        </w:numPr>
      </w:pPr>
    </w:p>
    <w:p w14:paraId="2B1BC9BF" w14:textId="65BD9972" w:rsidR="007B5B6D" w:rsidRDefault="00000000">
      <w:r>
        <w:t>RoadLogistics</w:t>
      </w:r>
      <w:r w:rsidR="00DE1F35">
        <w:t>Factory</w:t>
      </w:r>
      <w:r>
        <w:t>.java</w:t>
      </w:r>
    </w:p>
    <w:p w14:paraId="1B807245" w14:textId="77777777" w:rsidR="00DE1F35" w:rsidRPr="00DE1F35" w:rsidRDefault="00DE1F35" w:rsidP="00DE1F35">
      <w:pPr>
        <w:pStyle w:val="HTML"/>
        <w:numPr>
          <w:ilvl w:val="0"/>
          <w:numId w:val="13"/>
        </w:numPr>
        <w:shd w:val="clear" w:color="auto" w:fill="1E1F22"/>
        <w:rPr>
          <w:color w:val="BCBEC4"/>
          <w:lang w:val="en-US"/>
        </w:rPr>
      </w:pPr>
      <w:r w:rsidRPr="00DE1F35">
        <w:rPr>
          <w:color w:val="CF8E6D"/>
          <w:lang w:val="en-US"/>
        </w:rPr>
        <w:t xml:space="preserve">package </w:t>
      </w:r>
      <w:proofErr w:type="spellStart"/>
      <w:r w:rsidRPr="00DE1F35">
        <w:rPr>
          <w:color w:val="BCBEC4"/>
          <w:lang w:val="en-US"/>
        </w:rPr>
        <w:t>com.</w:t>
      </w:r>
      <w:proofErr w:type="gramStart"/>
      <w:r w:rsidRPr="00DE1F35">
        <w:rPr>
          <w:color w:val="BCBEC4"/>
          <w:lang w:val="en-US"/>
        </w:rPr>
        <w:t>example.logistics</w:t>
      </w:r>
      <w:proofErr w:type="spellEnd"/>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class </w:t>
      </w:r>
      <w:proofErr w:type="spellStart"/>
      <w:r w:rsidRPr="00DE1F35">
        <w:rPr>
          <w:color w:val="BCBEC4"/>
          <w:lang w:val="en-US"/>
        </w:rPr>
        <w:t>RoadLogisticsFactory</w:t>
      </w:r>
      <w:proofErr w:type="spellEnd"/>
      <w:r w:rsidRPr="00DE1F35">
        <w:rPr>
          <w:color w:val="BCBEC4"/>
          <w:lang w:val="en-US"/>
        </w:rPr>
        <w:t xml:space="preserve"> </w:t>
      </w:r>
      <w:r w:rsidRPr="00DE1F35">
        <w:rPr>
          <w:color w:val="CF8E6D"/>
          <w:lang w:val="en-US"/>
        </w:rPr>
        <w:t xml:space="preserve">extends </w:t>
      </w:r>
      <w:proofErr w:type="spellStart"/>
      <w:r w:rsidRPr="00DE1F35">
        <w:rPr>
          <w:color w:val="BCBEC4"/>
          <w:lang w:val="en-US"/>
        </w:rPr>
        <w:t>LogisticsFactory</w:t>
      </w:r>
      <w:proofErr w:type="spellEnd"/>
      <w:r w:rsidRPr="00DE1F35">
        <w:rPr>
          <w:color w:val="BCBEC4"/>
          <w:lang w:val="en-US"/>
        </w:rPr>
        <w:t xml:space="preserve"> {</w:t>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w:t>
      </w:r>
      <w:r w:rsidRPr="00DE1F35">
        <w:rPr>
          <w:color w:val="BCBEC4"/>
          <w:lang w:val="en-US"/>
        </w:rPr>
        <w:t xml:space="preserve">Transport </w:t>
      </w:r>
      <w:proofErr w:type="spellStart"/>
      <w:proofErr w:type="gramStart"/>
      <w:r w:rsidRPr="00DE1F35">
        <w:rPr>
          <w:color w:val="56A8F5"/>
          <w:lang w:val="en-US"/>
        </w:rPr>
        <w:t>createTransport</w:t>
      </w:r>
      <w:proofErr w:type="spellEnd"/>
      <w:r w:rsidRPr="00DE1F35">
        <w:rPr>
          <w:color w:val="BCBEC4"/>
          <w:lang w:val="en-US"/>
        </w:rPr>
        <w:t>(</w:t>
      </w:r>
      <w:proofErr w:type="gramEnd"/>
      <w:r w:rsidRPr="00DE1F35">
        <w:rPr>
          <w:color w:val="BCBEC4"/>
          <w:lang w:val="en-US"/>
        </w:rPr>
        <w:t>) {</w:t>
      </w:r>
      <w:r w:rsidRPr="00DE1F35">
        <w:rPr>
          <w:color w:val="BCBEC4"/>
          <w:lang w:val="en-US"/>
        </w:rPr>
        <w:br/>
        <w:t xml:space="preserve">        </w:t>
      </w:r>
      <w:r w:rsidRPr="00DE1F35">
        <w:rPr>
          <w:color w:val="CF8E6D"/>
          <w:lang w:val="en-US"/>
        </w:rPr>
        <w:t xml:space="preserve">return new </w:t>
      </w:r>
      <w:proofErr w:type="gramStart"/>
      <w:r w:rsidRPr="00DE1F35">
        <w:rPr>
          <w:color w:val="BCBEC4"/>
          <w:lang w:val="en-US"/>
        </w:rPr>
        <w:t>Truck(</w:t>
      </w:r>
      <w:proofErr w:type="gramEnd"/>
      <w:r w:rsidRPr="00DE1F35">
        <w:rPr>
          <w:color w:val="BCBEC4"/>
          <w:lang w:val="en-US"/>
        </w:rPr>
        <w:t>);</w:t>
      </w:r>
      <w:r w:rsidRPr="00DE1F35">
        <w:rPr>
          <w:color w:val="BCBEC4"/>
          <w:lang w:val="en-US"/>
        </w:rPr>
        <w:br/>
        <w:t xml:space="preserve">  </w:t>
      </w:r>
      <w:proofErr w:type="gramStart"/>
      <w:r w:rsidRPr="00DE1F35">
        <w:rPr>
          <w:color w:val="BCBEC4"/>
          <w:lang w:val="en-US"/>
        </w:rPr>
        <w:t xml:space="preserve">  }</w:t>
      </w:r>
      <w:proofErr w:type="gramEnd"/>
      <w:r w:rsidRPr="00DE1F35">
        <w:rPr>
          <w:color w:val="BCBEC4"/>
          <w:lang w:val="en-US"/>
        </w:rPr>
        <w:br/>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w:t>
      </w:r>
      <w:r w:rsidRPr="00DE1F35">
        <w:rPr>
          <w:color w:val="BCBEC4"/>
          <w:lang w:val="en-US"/>
        </w:rPr>
        <w:t xml:space="preserve">Packaging </w:t>
      </w:r>
      <w:proofErr w:type="spellStart"/>
      <w:proofErr w:type="gramStart"/>
      <w:r w:rsidRPr="00DE1F35">
        <w:rPr>
          <w:color w:val="56A8F5"/>
          <w:lang w:val="en-US"/>
        </w:rPr>
        <w:t>createPackaging</w:t>
      </w:r>
      <w:proofErr w:type="spellEnd"/>
      <w:r w:rsidRPr="00DE1F35">
        <w:rPr>
          <w:color w:val="BCBEC4"/>
          <w:lang w:val="en-US"/>
        </w:rPr>
        <w:t>(</w:t>
      </w:r>
      <w:proofErr w:type="gramEnd"/>
      <w:r w:rsidRPr="00DE1F35">
        <w:rPr>
          <w:color w:val="BCBEC4"/>
          <w:lang w:val="en-US"/>
        </w:rPr>
        <w:t>) {</w:t>
      </w:r>
      <w:r w:rsidRPr="00DE1F35">
        <w:rPr>
          <w:color w:val="BCBEC4"/>
          <w:lang w:val="en-US"/>
        </w:rPr>
        <w:br/>
        <w:t xml:space="preserve">        </w:t>
      </w:r>
      <w:r w:rsidRPr="00DE1F35">
        <w:rPr>
          <w:color w:val="CF8E6D"/>
          <w:lang w:val="en-US"/>
        </w:rPr>
        <w:t xml:space="preserve">return new </w:t>
      </w:r>
      <w:proofErr w:type="spellStart"/>
      <w:proofErr w:type="gramStart"/>
      <w:r w:rsidRPr="00DE1F35">
        <w:rPr>
          <w:color w:val="BCBEC4"/>
          <w:lang w:val="en-US"/>
        </w:rPr>
        <w:t>RoadPackaging</w:t>
      </w:r>
      <w:proofErr w:type="spellEnd"/>
      <w:r w:rsidRPr="00DE1F35">
        <w:rPr>
          <w:color w:val="BCBEC4"/>
          <w:lang w:val="en-US"/>
        </w:rPr>
        <w:t>(</w:t>
      </w:r>
      <w:proofErr w:type="gramEnd"/>
      <w:r w:rsidRPr="00DE1F35">
        <w:rPr>
          <w:color w:val="BCBEC4"/>
          <w:lang w:val="en-US"/>
        </w:rPr>
        <w:t>);</w:t>
      </w:r>
      <w:r w:rsidRPr="00DE1F35">
        <w:rPr>
          <w:color w:val="BCBEC4"/>
          <w:lang w:val="en-US"/>
        </w:rPr>
        <w:br/>
        <w:t xml:space="preserve">  </w:t>
      </w:r>
      <w:proofErr w:type="gramStart"/>
      <w:r w:rsidRPr="00DE1F35">
        <w:rPr>
          <w:color w:val="BCBEC4"/>
          <w:lang w:val="en-US"/>
        </w:rPr>
        <w:t xml:space="preserve">  }</w:t>
      </w:r>
      <w:proofErr w:type="gramEnd"/>
      <w:r w:rsidRPr="00DE1F35">
        <w:rPr>
          <w:color w:val="BCBEC4"/>
          <w:lang w:val="en-US"/>
        </w:rPr>
        <w:br/>
        <w:t>}</w:t>
      </w:r>
    </w:p>
    <w:p w14:paraId="6BFD997E" w14:textId="77777777" w:rsidR="00B34664" w:rsidRDefault="00B34664" w:rsidP="00DE1F35">
      <w:pPr>
        <w:pStyle w:val="ae"/>
        <w:numPr>
          <w:ilvl w:val="0"/>
          <w:numId w:val="13"/>
        </w:numPr>
      </w:pPr>
    </w:p>
    <w:p w14:paraId="72192259" w14:textId="43D549C8" w:rsidR="007B5B6D" w:rsidRDefault="00000000">
      <w:r>
        <w:t>SeaLogistics</w:t>
      </w:r>
      <w:r w:rsidR="00DE1F35">
        <w:t>Factory</w:t>
      </w:r>
      <w:r>
        <w:t>.java</w:t>
      </w:r>
    </w:p>
    <w:p w14:paraId="398BFAAE" w14:textId="77777777" w:rsidR="00B34664" w:rsidRDefault="00B34664" w:rsidP="00B34664">
      <w:pPr>
        <w:pStyle w:val="ae"/>
      </w:pPr>
    </w:p>
    <w:p w14:paraId="3DE09A0B" w14:textId="4342944F" w:rsidR="00DE1F35" w:rsidRPr="00DE1F35" w:rsidRDefault="00DE1F35" w:rsidP="00DE1F35">
      <w:pPr>
        <w:pStyle w:val="HTML"/>
        <w:numPr>
          <w:ilvl w:val="0"/>
          <w:numId w:val="11"/>
        </w:numPr>
        <w:shd w:val="clear" w:color="auto" w:fill="1E1F22"/>
        <w:rPr>
          <w:color w:val="BCBEC4"/>
          <w:lang w:val="en-US"/>
        </w:rPr>
      </w:pPr>
      <w:r w:rsidRPr="00DE1F35">
        <w:rPr>
          <w:color w:val="CF8E6D"/>
          <w:lang w:val="en-US"/>
        </w:rPr>
        <w:t xml:space="preserve">package </w:t>
      </w:r>
      <w:proofErr w:type="spellStart"/>
      <w:r w:rsidRPr="00DE1F35">
        <w:rPr>
          <w:color w:val="BCBEC4"/>
          <w:lang w:val="en-US"/>
        </w:rPr>
        <w:t>com.</w:t>
      </w:r>
      <w:proofErr w:type="gramStart"/>
      <w:r w:rsidRPr="00DE1F35">
        <w:rPr>
          <w:color w:val="BCBEC4"/>
          <w:lang w:val="en-US"/>
        </w:rPr>
        <w:t>example.logistics</w:t>
      </w:r>
      <w:proofErr w:type="spellEnd"/>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class </w:t>
      </w:r>
      <w:proofErr w:type="spellStart"/>
      <w:r w:rsidRPr="00DE1F35">
        <w:rPr>
          <w:color w:val="BCBEC4"/>
          <w:lang w:val="en-US"/>
        </w:rPr>
        <w:t>SeaLogisticsFactory</w:t>
      </w:r>
      <w:proofErr w:type="spellEnd"/>
      <w:r w:rsidRPr="00DE1F35">
        <w:rPr>
          <w:color w:val="BCBEC4"/>
          <w:lang w:val="en-US"/>
        </w:rPr>
        <w:t xml:space="preserve"> </w:t>
      </w:r>
      <w:r w:rsidRPr="00DE1F35">
        <w:rPr>
          <w:color w:val="CF8E6D"/>
          <w:lang w:val="en-US"/>
        </w:rPr>
        <w:t xml:space="preserve">extends </w:t>
      </w:r>
      <w:proofErr w:type="spellStart"/>
      <w:r w:rsidRPr="00DE1F35">
        <w:rPr>
          <w:color w:val="BCBEC4"/>
          <w:lang w:val="en-US"/>
        </w:rPr>
        <w:t>LogisticsFactory</w:t>
      </w:r>
      <w:proofErr w:type="spellEnd"/>
      <w:r w:rsidRPr="00DE1F35">
        <w:rPr>
          <w:color w:val="BCBEC4"/>
          <w:lang w:val="en-US"/>
        </w:rPr>
        <w:t xml:space="preserve"> {</w:t>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w:t>
      </w:r>
      <w:r w:rsidRPr="00DE1F35">
        <w:rPr>
          <w:color w:val="BCBEC4"/>
          <w:lang w:val="en-US"/>
        </w:rPr>
        <w:t xml:space="preserve">Transport </w:t>
      </w:r>
      <w:proofErr w:type="spellStart"/>
      <w:proofErr w:type="gramStart"/>
      <w:r w:rsidRPr="00DE1F35">
        <w:rPr>
          <w:color w:val="56A8F5"/>
          <w:lang w:val="en-US"/>
        </w:rPr>
        <w:t>createTransport</w:t>
      </w:r>
      <w:proofErr w:type="spellEnd"/>
      <w:r w:rsidRPr="00DE1F35">
        <w:rPr>
          <w:color w:val="BCBEC4"/>
          <w:lang w:val="en-US"/>
        </w:rPr>
        <w:t>(</w:t>
      </w:r>
      <w:proofErr w:type="gramEnd"/>
      <w:r w:rsidRPr="00DE1F35">
        <w:rPr>
          <w:color w:val="BCBEC4"/>
          <w:lang w:val="en-US"/>
        </w:rPr>
        <w:t>) {</w:t>
      </w:r>
      <w:r w:rsidRPr="00DE1F35">
        <w:rPr>
          <w:color w:val="BCBEC4"/>
          <w:lang w:val="en-US"/>
        </w:rPr>
        <w:br/>
        <w:t xml:space="preserve">        </w:t>
      </w:r>
      <w:r w:rsidRPr="00DE1F35">
        <w:rPr>
          <w:color w:val="CF8E6D"/>
          <w:lang w:val="en-US"/>
        </w:rPr>
        <w:t xml:space="preserve">return new </w:t>
      </w:r>
      <w:proofErr w:type="gramStart"/>
      <w:r w:rsidRPr="00DE1F35">
        <w:rPr>
          <w:color w:val="BCBEC4"/>
          <w:lang w:val="en-US"/>
        </w:rPr>
        <w:t>Ship(</w:t>
      </w:r>
      <w:proofErr w:type="gramEnd"/>
      <w:r w:rsidRPr="00DE1F35">
        <w:rPr>
          <w:color w:val="BCBEC4"/>
          <w:lang w:val="en-US"/>
        </w:rPr>
        <w:t>);</w:t>
      </w:r>
      <w:r w:rsidRPr="00DE1F35">
        <w:rPr>
          <w:color w:val="BCBEC4"/>
          <w:lang w:val="en-US"/>
        </w:rPr>
        <w:br/>
        <w:t xml:space="preserve">  </w:t>
      </w:r>
      <w:proofErr w:type="gramStart"/>
      <w:r w:rsidRPr="00DE1F35">
        <w:rPr>
          <w:color w:val="BCBEC4"/>
          <w:lang w:val="en-US"/>
        </w:rPr>
        <w:t xml:space="preserve">  }</w:t>
      </w:r>
      <w:proofErr w:type="gramEnd"/>
      <w:r w:rsidRPr="00DE1F35">
        <w:rPr>
          <w:color w:val="BCBEC4"/>
          <w:lang w:val="en-US"/>
        </w:rPr>
        <w:br/>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w:t>
      </w:r>
      <w:r w:rsidRPr="00DE1F35">
        <w:rPr>
          <w:color w:val="BCBEC4"/>
          <w:lang w:val="en-US"/>
        </w:rPr>
        <w:t xml:space="preserve">Packaging </w:t>
      </w:r>
      <w:proofErr w:type="spellStart"/>
      <w:proofErr w:type="gramStart"/>
      <w:r w:rsidRPr="00DE1F35">
        <w:rPr>
          <w:color w:val="56A8F5"/>
          <w:lang w:val="en-US"/>
        </w:rPr>
        <w:t>createPackaging</w:t>
      </w:r>
      <w:proofErr w:type="spellEnd"/>
      <w:r w:rsidRPr="00DE1F35">
        <w:rPr>
          <w:color w:val="BCBEC4"/>
          <w:lang w:val="en-US"/>
        </w:rPr>
        <w:t>(</w:t>
      </w:r>
      <w:proofErr w:type="gramEnd"/>
      <w:r w:rsidRPr="00DE1F35">
        <w:rPr>
          <w:color w:val="BCBEC4"/>
          <w:lang w:val="en-US"/>
        </w:rPr>
        <w:t>) {</w:t>
      </w:r>
      <w:r w:rsidRPr="00DE1F35">
        <w:rPr>
          <w:color w:val="BCBEC4"/>
          <w:lang w:val="en-US"/>
        </w:rPr>
        <w:br/>
        <w:t xml:space="preserve">        </w:t>
      </w:r>
      <w:r w:rsidRPr="00DE1F35">
        <w:rPr>
          <w:color w:val="CF8E6D"/>
          <w:lang w:val="en-US"/>
        </w:rPr>
        <w:t xml:space="preserve">return new </w:t>
      </w:r>
      <w:proofErr w:type="gramStart"/>
      <w:r w:rsidRPr="00DE1F35">
        <w:rPr>
          <w:color w:val="BCBEC4"/>
          <w:lang w:val="en-US"/>
        </w:rPr>
        <w:t>SeaPackaging(</w:t>
      </w:r>
      <w:proofErr w:type="gramEnd"/>
      <w:r w:rsidRPr="00DE1F35">
        <w:rPr>
          <w:color w:val="BCBEC4"/>
          <w:lang w:val="en-US"/>
        </w:rPr>
        <w:t>);</w:t>
      </w:r>
      <w:r w:rsidRPr="00DE1F35">
        <w:rPr>
          <w:color w:val="BCBEC4"/>
          <w:lang w:val="en-US"/>
        </w:rPr>
        <w:br/>
      </w:r>
      <w:r w:rsidRPr="00DE1F35">
        <w:rPr>
          <w:color w:val="BCBEC4"/>
          <w:lang w:val="en-US"/>
        </w:rPr>
        <w:lastRenderedPageBreak/>
        <w:t xml:space="preserve">  </w:t>
      </w:r>
      <w:proofErr w:type="gramStart"/>
      <w:r w:rsidRPr="00DE1F35">
        <w:rPr>
          <w:color w:val="BCBEC4"/>
          <w:lang w:val="en-US"/>
        </w:rPr>
        <w:t xml:space="preserve">  }</w:t>
      </w:r>
      <w:proofErr w:type="gramEnd"/>
      <w:r w:rsidRPr="00DE1F35">
        <w:rPr>
          <w:color w:val="BCBEC4"/>
          <w:lang w:val="en-US"/>
        </w:rPr>
        <w:br/>
        <w:t>}</w:t>
      </w:r>
    </w:p>
    <w:p w14:paraId="637C7A6D" w14:textId="77777777" w:rsidR="00DE1F35" w:rsidRDefault="00DE1F35" w:rsidP="00DE1F35"/>
    <w:p w14:paraId="05364E8D" w14:textId="0B2D49FF" w:rsidR="00B34664" w:rsidRDefault="00DE1F35" w:rsidP="00DE1F35">
      <w:r>
        <w:t>SeaPackaging.java</w:t>
      </w:r>
    </w:p>
    <w:p w14:paraId="6C8FC979" w14:textId="77777777" w:rsidR="00DE1F35" w:rsidRPr="00DE1F35" w:rsidRDefault="00DE1F35" w:rsidP="00DE1F35">
      <w:pPr>
        <w:pStyle w:val="HTML"/>
        <w:numPr>
          <w:ilvl w:val="0"/>
          <w:numId w:val="11"/>
        </w:numPr>
        <w:shd w:val="clear" w:color="auto" w:fill="1E1F22"/>
        <w:rPr>
          <w:color w:val="BCBEC4"/>
          <w:lang w:val="en-US"/>
        </w:rPr>
      </w:pPr>
      <w:r w:rsidRPr="00DE1F35">
        <w:rPr>
          <w:color w:val="CF8E6D"/>
          <w:lang w:val="en-US"/>
        </w:rPr>
        <w:t xml:space="preserve">package </w:t>
      </w:r>
      <w:proofErr w:type="spellStart"/>
      <w:r w:rsidRPr="00DE1F35">
        <w:rPr>
          <w:color w:val="BCBEC4"/>
          <w:lang w:val="en-US"/>
        </w:rPr>
        <w:t>com.</w:t>
      </w:r>
      <w:proofErr w:type="gramStart"/>
      <w:r w:rsidRPr="00DE1F35">
        <w:rPr>
          <w:color w:val="BCBEC4"/>
          <w:lang w:val="en-US"/>
        </w:rPr>
        <w:t>example.logistics</w:t>
      </w:r>
      <w:proofErr w:type="spellEnd"/>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class </w:t>
      </w:r>
      <w:r w:rsidRPr="00DE1F35">
        <w:rPr>
          <w:color w:val="BCBEC4"/>
          <w:lang w:val="en-US"/>
        </w:rPr>
        <w:t xml:space="preserve">SeaPackaging </w:t>
      </w:r>
      <w:r w:rsidRPr="00DE1F35">
        <w:rPr>
          <w:color w:val="CF8E6D"/>
          <w:lang w:val="en-US"/>
        </w:rPr>
        <w:t xml:space="preserve">implements </w:t>
      </w:r>
      <w:r w:rsidRPr="00DE1F35">
        <w:rPr>
          <w:color w:val="BCBEC4"/>
          <w:lang w:val="en-US"/>
        </w:rPr>
        <w:t>Packaging {</w:t>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void </w:t>
      </w:r>
      <w:proofErr w:type="gramStart"/>
      <w:r w:rsidRPr="00DE1F35">
        <w:rPr>
          <w:color w:val="56A8F5"/>
          <w:lang w:val="en-US"/>
        </w:rPr>
        <w:t>pack</w:t>
      </w:r>
      <w:r w:rsidRPr="00DE1F35">
        <w:rPr>
          <w:color w:val="BCBEC4"/>
          <w:lang w:val="en-US"/>
        </w:rPr>
        <w:t>(</w:t>
      </w:r>
      <w:proofErr w:type="gramEnd"/>
      <w:r w:rsidRPr="00DE1F35">
        <w:rPr>
          <w:color w:val="BCBEC4"/>
          <w:lang w:val="en-US"/>
        </w:rPr>
        <w:t>) {</w:t>
      </w:r>
      <w:r w:rsidRPr="00DE1F35">
        <w:rPr>
          <w:color w:val="BCBEC4"/>
          <w:lang w:val="en-US"/>
        </w:rPr>
        <w:br/>
        <w:t xml:space="preserve">        </w:t>
      </w:r>
      <w:proofErr w:type="spellStart"/>
      <w:r w:rsidRPr="00DE1F35">
        <w:rPr>
          <w:color w:val="BCBEC4"/>
          <w:lang w:val="en-US"/>
        </w:rPr>
        <w:t>System.</w:t>
      </w:r>
      <w:r w:rsidRPr="00DE1F35">
        <w:rPr>
          <w:i/>
          <w:iCs/>
          <w:color w:val="C77DBB"/>
          <w:lang w:val="en-US"/>
        </w:rPr>
        <w:t>out</w:t>
      </w:r>
      <w:r w:rsidRPr="00DE1F35">
        <w:rPr>
          <w:color w:val="BCBEC4"/>
          <w:lang w:val="en-US"/>
        </w:rPr>
        <w:t>.println</w:t>
      </w:r>
      <w:proofErr w:type="spellEnd"/>
      <w:r w:rsidRPr="00DE1F35">
        <w:rPr>
          <w:color w:val="BCBEC4"/>
          <w:lang w:val="en-US"/>
        </w:rPr>
        <w:t>(</w:t>
      </w:r>
      <w:r w:rsidRPr="00DE1F35">
        <w:rPr>
          <w:color w:val="6AAB73"/>
          <w:lang w:val="en-US"/>
        </w:rPr>
        <w:t>"Using a waterproof sea packaging."</w:t>
      </w:r>
      <w:r w:rsidRPr="00DE1F35">
        <w:rPr>
          <w:color w:val="BCBEC4"/>
          <w:lang w:val="en-US"/>
        </w:rPr>
        <w:t>);</w:t>
      </w:r>
      <w:r w:rsidRPr="00DE1F35">
        <w:rPr>
          <w:color w:val="BCBEC4"/>
          <w:lang w:val="en-US"/>
        </w:rPr>
        <w:br/>
        <w:t xml:space="preserve">  </w:t>
      </w:r>
      <w:proofErr w:type="gramStart"/>
      <w:r w:rsidRPr="00DE1F35">
        <w:rPr>
          <w:color w:val="BCBEC4"/>
          <w:lang w:val="en-US"/>
        </w:rPr>
        <w:t xml:space="preserve">  }</w:t>
      </w:r>
      <w:proofErr w:type="gramEnd"/>
      <w:r w:rsidRPr="00DE1F35">
        <w:rPr>
          <w:color w:val="BCBEC4"/>
          <w:lang w:val="en-US"/>
        </w:rPr>
        <w:br/>
        <w:t>}</w:t>
      </w:r>
    </w:p>
    <w:p w14:paraId="6B098C95" w14:textId="77777777" w:rsidR="00DE1F35" w:rsidRDefault="00DE1F35" w:rsidP="00DE1F35"/>
    <w:p w14:paraId="67065A0F" w14:textId="04ADD604" w:rsidR="00DE1F35" w:rsidRDefault="00DE1F35" w:rsidP="00DE1F35">
      <w:r>
        <w:t>RoadPackaging.java</w:t>
      </w:r>
    </w:p>
    <w:p w14:paraId="7E0844A0" w14:textId="77777777" w:rsidR="00DE1F35" w:rsidRPr="00DE1F35" w:rsidRDefault="00DE1F35" w:rsidP="00DE1F35">
      <w:pPr>
        <w:pStyle w:val="HTML"/>
        <w:numPr>
          <w:ilvl w:val="0"/>
          <w:numId w:val="11"/>
        </w:numPr>
        <w:shd w:val="clear" w:color="auto" w:fill="1E1F22"/>
        <w:rPr>
          <w:color w:val="BCBEC4"/>
          <w:lang w:val="en-US"/>
        </w:rPr>
      </w:pPr>
      <w:r w:rsidRPr="00DE1F35">
        <w:rPr>
          <w:color w:val="CF8E6D"/>
          <w:lang w:val="en-US"/>
        </w:rPr>
        <w:t xml:space="preserve">package </w:t>
      </w:r>
      <w:r w:rsidRPr="00DE1F35">
        <w:rPr>
          <w:color w:val="BCBEC4"/>
          <w:lang w:val="en-US"/>
        </w:rPr>
        <w:t>com.</w:t>
      </w:r>
      <w:proofErr w:type="gramStart"/>
      <w:r w:rsidRPr="00DE1F35">
        <w:rPr>
          <w:color w:val="BCBEC4"/>
          <w:lang w:val="en-US"/>
        </w:rPr>
        <w:t>example.logistics</w:t>
      </w:r>
      <w:proofErr w:type="gramEnd"/>
      <w:r w:rsidRPr="00DE1F35">
        <w:rPr>
          <w:color w:val="BCBEC4"/>
          <w:lang w:val="en-US"/>
        </w:rPr>
        <w:t>;</w:t>
      </w:r>
      <w:r w:rsidRPr="00DE1F35">
        <w:rPr>
          <w:color w:val="BCBEC4"/>
          <w:lang w:val="en-US"/>
        </w:rPr>
        <w:br/>
      </w:r>
      <w:r w:rsidRPr="00DE1F35">
        <w:rPr>
          <w:color w:val="BCBEC4"/>
          <w:lang w:val="en-US"/>
        </w:rPr>
        <w:br/>
      </w:r>
      <w:r w:rsidRPr="00DE1F35">
        <w:rPr>
          <w:color w:val="CF8E6D"/>
          <w:lang w:val="en-US"/>
        </w:rPr>
        <w:t xml:space="preserve">public class </w:t>
      </w:r>
      <w:r w:rsidRPr="00DE1F35">
        <w:rPr>
          <w:color w:val="BCBEC4"/>
          <w:lang w:val="en-US"/>
        </w:rPr>
        <w:t xml:space="preserve">RoadPackaging </w:t>
      </w:r>
      <w:r w:rsidRPr="00DE1F35">
        <w:rPr>
          <w:color w:val="CF8E6D"/>
          <w:lang w:val="en-US"/>
        </w:rPr>
        <w:t xml:space="preserve">implements </w:t>
      </w:r>
      <w:r w:rsidRPr="00DE1F35">
        <w:rPr>
          <w:color w:val="BCBEC4"/>
          <w:lang w:val="en-US"/>
        </w:rPr>
        <w:t>Packaging {</w:t>
      </w:r>
      <w:r w:rsidRPr="00DE1F35">
        <w:rPr>
          <w:color w:val="BCBEC4"/>
          <w:lang w:val="en-US"/>
        </w:rPr>
        <w:br/>
        <w:t xml:space="preserve">    </w:t>
      </w:r>
      <w:r w:rsidRPr="00DE1F35">
        <w:rPr>
          <w:color w:val="B3AE60"/>
          <w:lang w:val="en-US"/>
        </w:rPr>
        <w:t>@Override</w:t>
      </w:r>
      <w:r w:rsidRPr="00DE1F35">
        <w:rPr>
          <w:color w:val="B3AE60"/>
          <w:lang w:val="en-US"/>
        </w:rPr>
        <w:br/>
        <w:t xml:space="preserve">    </w:t>
      </w:r>
      <w:r w:rsidRPr="00DE1F35">
        <w:rPr>
          <w:color w:val="CF8E6D"/>
          <w:lang w:val="en-US"/>
        </w:rPr>
        <w:t xml:space="preserve">public void </w:t>
      </w:r>
      <w:proofErr w:type="gramStart"/>
      <w:r w:rsidRPr="00DE1F35">
        <w:rPr>
          <w:color w:val="56A8F5"/>
          <w:lang w:val="en-US"/>
        </w:rPr>
        <w:t>pack</w:t>
      </w:r>
      <w:r w:rsidRPr="00DE1F35">
        <w:rPr>
          <w:color w:val="BCBEC4"/>
          <w:lang w:val="en-US"/>
        </w:rPr>
        <w:t>(</w:t>
      </w:r>
      <w:proofErr w:type="gramEnd"/>
      <w:r w:rsidRPr="00DE1F35">
        <w:rPr>
          <w:color w:val="BCBEC4"/>
          <w:lang w:val="en-US"/>
        </w:rPr>
        <w:t>) {</w:t>
      </w:r>
      <w:r w:rsidRPr="00DE1F35">
        <w:rPr>
          <w:color w:val="BCBEC4"/>
          <w:lang w:val="en-US"/>
        </w:rPr>
        <w:br/>
        <w:t xml:space="preserve">        System.</w:t>
      </w:r>
      <w:r w:rsidRPr="00DE1F35">
        <w:rPr>
          <w:i/>
          <w:iCs/>
          <w:color w:val="C77DBB"/>
          <w:lang w:val="en-US"/>
        </w:rPr>
        <w:t>out</w:t>
      </w:r>
      <w:r w:rsidRPr="00DE1F35">
        <w:rPr>
          <w:color w:val="BCBEC4"/>
          <w:lang w:val="en-US"/>
        </w:rPr>
        <w:t>.println(</w:t>
      </w:r>
      <w:r w:rsidRPr="00DE1F35">
        <w:rPr>
          <w:color w:val="6AAB73"/>
          <w:lang w:val="en-US"/>
        </w:rPr>
        <w:t>"Using a durable road packaging."</w:t>
      </w:r>
      <w:r w:rsidRPr="00DE1F35">
        <w:rPr>
          <w:color w:val="BCBEC4"/>
          <w:lang w:val="en-US"/>
        </w:rPr>
        <w:t>);</w:t>
      </w:r>
      <w:r w:rsidRPr="00DE1F35">
        <w:rPr>
          <w:color w:val="BCBEC4"/>
          <w:lang w:val="en-US"/>
        </w:rPr>
        <w:br/>
        <w:t xml:space="preserve">  </w:t>
      </w:r>
      <w:proofErr w:type="gramStart"/>
      <w:r w:rsidRPr="00DE1F35">
        <w:rPr>
          <w:color w:val="BCBEC4"/>
          <w:lang w:val="en-US"/>
        </w:rPr>
        <w:t xml:space="preserve">  }</w:t>
      </w:r>
      <w:proofErr w:type="gramEnd"/>
      <w:r w:rsidRPr="00DE1F35">
        <w:rPr>
          <w:color w:val="BCBEC4"/>
          <w:lang w:val="en-US"/>
        </w:rPr>
        <w:br/>
        <w:t>}</w:t>
      </w:r>
    </w:p>
    <w:p w14:paraId="14B14AAE" w14:textId="77777777" w:rsidR="00DE1F35" w:rsidRDefault="00DE1F35" w:rsidP="00DE1F35">
      <w:pPr>
        <w:pStyle w:val="ae"/>
        <w:numPr>
          <w:ilvl w:val="0"/>
          <w:numId w:val="11"/>
        </w:numPr>
      </w:pPr>
    </w:p>
    <w:p w14:paraId="381F64CD" w14:textId="064B1719" w:rsidR="007B5B6D" w:rsidRDefault="00CD54C7">
      <w:pPr>
        <w:pStyle w:val="1"/>
      </w:pPr>
      <w:r>
        <w:t>2</w:t>
      </w:r>
      <w:r w:rsidR="00000000">
        <w:t>. Main Class</w:t>
      </w:r>
    </w:p>
    <w:p w14:paraId="5C04443B" w14:textId="77777777" w:rsidR="00DE1F35" w:rsidRPr="00DE1F35" w:rsidRDefault="00DE1F35" w:rsidP="00DE1F35">
      <w:pPr>
        <w:pStyle w:val="HTML"/>
        <w:numPr>
          <w:ilvl w:val="0"/>
          <w:numId w:val="12"/>
        </w:numPr>
        <w:shd w:val="clear" w:color="auto" w:fill="1E1F22"/>
        <w:rPr>
          <w:color w:val="BCBEC4"/>
          <w:lang w:val="en-US"/>
        </w:rPr>
      </w:pPr>
      <w:r w:rsidRPr="00DE1F35">
        <w:rPr>
          <w:color w:val="CF8E6D"/>
          <w:lang w:val="en-US"/>
        </w:rPr>
        <w:t xml:space="preserve">import </w:t>
      </w:r>
      <w:proofErr w:type="spellStart"/>
      <w:r w:rsidRPr="00DE1F35">
        <w:rPr>
          <w:color w:val="BCBEC4"/>
          <w:lang w:val="en-US"/>
        </w:rPr>
        <w:t>com.example.logistics</w:t>
      </w:r>
      <w:proofErr w:type="spellEnd"/>
      <w:r w:rsidRPr="00DE1F35">
        <w:rPr>
          <w:color w:val="BCBEC4"/>
          <w:lang w:val="en-US"/>
        </w:rPr>
        <w:t>.*;</w:t>
      </w:r>
      <w:r w:rsidRPr="00DE1F35">
        <w:rPr>
          <w:color w:val="BCBEC4"/>
          <w:lang w:val="en-US"/>
        </w:rPr>
        <w:br/>
      </w:r>
      <w:r w:rsidRPr="00DE1F35">
        <w:rPr>
          <w:color w:val="BCBEC4"/>
          <w:lang w:val="en-US"/>
        </w:rPr>
        <w:br/>
        <w:t xml:space="preserve">    </w:t>
      </w:r>
      <w:r w:rsidRPr="00DE1F35">
        <w:rPr>
          <w:color w:val="CF8E6D"/>
          <w:lang w:val="en-US"/>
        </w:rPr>
        <w:t xml:space="preserve">public class </w:t>
      </w:r>
      <w:r w:rsidRPr="00DE1F35">
        <w:rPr>
          <w:color w:val="BCBEC4"/>
          <w:lang w:val="en-US"/>
        </w:rPr>
        <w:t>Main {</w:t>
      </w:r>
      <w:r w:rsidRPr="00DE1F35">
        <w:rPr>
          <w:color w:val="BCBEC4"/>
          <w:lang w:val="en-US"/>
        </w:rPr>
        <w:br/>
        <w:t xml:space="preserve">        </w:t>
      </w:r>
      <w:r w:rsidRPr="00DE1F35">
        <w:rPr>
          <w:color w:val="CF8E6D"/>
          <w:lang w:val="en-US"/>
        </w:rPr>
        <w:t xml:space="preserve">public static void </w:t>
      </w:r>
      <w:r w:rsidRPr="00DE1F35">
        <w:rPr>
          <w:color w:val="56A8F5"/>
          <w:lang w:val="en-US"/>
        </w:rPr>
        <w:t>main</w:t>
      </w:r>
      <w:r w:rsidRPr="00DE1F35">
        <w:rPr>
          <w:color w:val="BCBEC4"/>
          <w:lang w:val="en-US"/>
        </w:rPr>
        <w:t xml:space="preserve">(String[] </w:t>
      </w:r>
      <w:proofErr w:type="spellStart"/>
      <w:r w:rsidRPr="00DE1F35">
        <w:rPr>
          <w:color w:val="BCBEC4"/>
          <w:lang w:val="en-US"/>
        </w:rPr>
        <w:t>args</w:t>
      </w:r>
      <w:proofErr w:type="spellEnd"/>
      <w:r w:rsidRPr="00DE1F35">
        <w:rPr>
          <w:color w:val="BCBEC4"/>
          <w:lang w:val="en-US"/>
        </w:rPr>
        <w:t>) {</w:t>
      </w:r>
      <w:r w:rsidRPr="00DE1F35">
        <w:rPr>
          <w:color w:val="BCBEC4"/>
          <w:lang w:val="en-US"/>
        </w:rPr>
        <w:br/>
      </w:r>
      <w:r w:rsidRPr="00DE1F35">
        <w:rPr>
          <w:color w:val="BCBEC4"/>
          <w:lang w:val="en-US"/>
        </w:rPr>
        <w:br/>
      </w:r>
      <w:r w:rsidRPr="00DE1F35">
        <w:rPr>
          <w:color w:val="7A7E85"/>
          <w:lang w:val="en-US"/>
        </w:rPr>
        <w:t xml:space="preserve">//            </w:t>
      </w:r>
      <w:proofErr w:type="spellStart"/>
      <w:r w:rsidRPr="00DE1F35">
        <w:rPr>
          <w:color w:val="7A7E85"/>
          <w:lang w:val="en-US"/>
        </w:rPr>
        <w:t>RoadFabric</w:t>
      </w:r>
      <w:proofErr w:type="spellEnd"/>
      <w:r w:rsidRPr="00DE1F35">
        <w:rPr>
          <w:color w:val="7A7E85"/>
          <w:lang w:val="en-US"/>
        </w:rPr>
        <w:br/>
        <w:t xml:space="preserve">            </w:t>
      </w:r>
      <w:proofErr w:type="spellStart"/>
      <w:r w:rsidRPr="00DE1F35">
        <w:rPr>
          <w:color w:val="BCBEC4"/>
          <w:lang w:val="en-US"/>
        </w:rPr>
        <w:t>LogisticsFactory</w:t>
      </w:r>
      <w:proofErr w:type="spellEnd"/>
      <w:r w:rsidRPr="00DE1F35">
        <w:rPr>
          <w:color w:val="BCBEC4"/>
          <w:lang w:val="en-US"/>
        </w:rPr>
        <w:t xml:space="preserve"> </w:t>
      </w:r>
      <w:proofErr w:type="spellStart"/>
      <w:r w:rsidRPr="00DE1F35">
        <w:rPr>
          <w:color w:val="BCBEC4"/>
          <w:lang w:val="en-US"/>
        </w:rPr>
        <w:t>roadFactory</w:t>
      </w:r>
      <w:proofErr w:type="spellEnd"/>
      <w:r w:rsidRPr="00DE1F35">
        <w:rPr>
          <w:color w:val="BCBEC4"/>
          <w:lang w:val="en-US"/>
        </w:rPr>
        <w:t xml:space="preserve"> = </w:t>
      </w:r>
      <w:r w:rsidRPr="00DE1F35">
        <w:rPr>
          <w:color w:val="CF8E6D"/>
          <w:lang w:val="en-US"/>
        </w:rPr>
        <w:t xml:space="preserve">new </w:t>
      </w:r>
      <w:proofErr w:type="spellStart"/>
      <w:r w:rsidRPr="00DE1F35">
        <w:rPr>
          <w:color w:val="BCBEC4"/>
          <w:lang w:val="en-US"/>
        </w:rPr>
        <w:t>RoadLogisticsFactory</w:t>
      </w:r>
      <w:proofErr w:type="spellEnd"/>
      <w:r w:rsidRPr="00DE1F35">
        <w:rPr>
          <w:color w:val="BCBEC4"/>
          <w:lang w:val="en-US"/>
        </w:rPr>
        <w:t>();</w:t>
      </w:r>
      <w:r w:rsidRPr="00DE1F35">
        <w:rPr>
          <w:color w:val="BCBEC4"/>
          <w:lang w:val="en-US"/>
        </w:rPr>
        <w:br/>
        <w:t xml:space="preserve">            Transport </w:t>
      </w:r>
      <w:proofErr w:type="spellStart"/>
      <w:r w:rsidRPr="00DE1F35">
        <w:rPr>
          <w:color w:val="BCBEC4"/>
          <w:lang w:val="en-US"/>
        </w:rPr>
        <w:t>roadTransport</w:t>
      </w:r>
      <w:proofErr w:type="spellEnd"/>
      <w:r w:rsidRPr="00DE1F35">
        <w:rPr>
          <w:color w:val="BCBEC4"/>
          <w:lang w:val="en-US"/>
        </w:rPr>
        <w:t xml:space="preserve"> = </w:t>
      </w:r>
      <w:proofErr w:type="spellStart"/>
      <w:r w:rsidRPr="00DE1F35">
        <w:rPr>
          <w:color w:val="BCBEC4"/>
          <w:lang w:val="en-US"/>
        </w:rPr>
        <w:t>roadFactory.createTransport</w:t>
      </w:r>
      <w:proofErr w:type="spellEnd"/>
      <w:r w:rsidRPr="00DE1F35">
        <w:rPr>
          <w:color w:val="BCBEC4"/>
          <w:lang w:val="en-US"/>
        </w:rPr>
        <w:t>();</w:t>
      </w:r>
      <w:r w:rsidRPr="00DE1F35">
        <w:rPr>
          <w:color w:val="BCBEC4"/>
          <w:lang w:val="en-US"/>
        </w:rPr>
        <w:br/>
        <w:t xml:space="preserve">            Packaging </w:t>
      </w:r>
      <w:proofErr w:type="spellStart"/>
      <w:r w:rsidRPr="00DE1F35">
        <w:rPr>
          <w:color w:val="BCBEC4"/>
          <w:lang w:val="en-US"/>
        </w:rPr>
        <w:t>roadPackaging</w:t>
      </w:r>
      <w:proofErr w:type="spellEnd"/>
      <w:r w:rsidRPr="00DE1F35">
        <w:rPr>
          <w:color w:val="BCBEC4"/>
          <w:lang w:val="en-US"/>
        </w:rPr>
        <w:t xml:space="preserve"> = </w:t>
      </w:r>
      <w:proofErr w:type="spellStart"/>
      <w:r w:rsidRPr="00DE1F35">
        <w:rPr>
          <w:color w:val="BCBEC4"/>
          <w:lang w:val="en-US"/>
        </w:rPr>
        <w:t>roadFactory.createPackaging</w:t>
      </w:r>
      <w:proofErr w:type="spellEnd"/>
      <w:r w:rsidRPr="00DE1F35">
        <w:rPr>
          <w:color w:val="BCBEC4"/>
          <w:lang w:val="en-US"/>
        </w:rPr>
        <w:t>();</w:t>
      </w:r>
      <w:r w:rsidRPr="00DE1F35">
        <w:rPr>
          <w:color w:val="BCBEC4"/>
          <w:lang w:val="en-US"/>
        </w:rPr>
        <w:br/>
      </w:r>
      <w:r w:rsidRPr="00DE1F35">
        <w:rPr>
          <w:color w:val="BCBEC4"/>
          <w:lang w:val="en-US"/>
        </w:rPr>
        <w:br/>
        <w:t xml:space="preserve">            </w:t>
      </w:r>
      <w:proofErr w:type="spellStart"/>
      <w:r w:rsidRPr="00DE1F35">
        <w:rPr>
          <w:color w:val="BCBEC4"/>
          <w:lang w:val="en-US"/>
        </w:rPr>
        <w:t>roadTransport.deliver</w:t>
      </w:r>
      <w:proofErr w:type="spellEnd"/>
      <w:r w:rsidRPr="00DE1F35">
        <w:rPr>
          <w:color w:val="BCBEC4"/>
          <w:lang w:val="en-US"/>
        </w:rPr>
        <w:t>();</w:t>
      </w:r>
      <w:r w:rsidRPr="00DE1F35">
        <w:rPr>
          <w:color w:val="BCBEC4"/>
          <w:lang w:val="en-US"/>
        </w:rPr>
        <w:br/>
        <w:t xml:space="preserve">            </w:t>
      </w:r>
      <w:proofErr w:type="spellStart"/>
      <w:r w:rsidRPr="00DE1F35">
        <w:rPr>
          <w:color w:val="BCBEC4"/>
          <w:lang w:val="en-US"/>
        </w:rPr>
        <w:t>roadPackaging.pack</w:t>
      </w:r>
      <w:proofErr w:type="spellEnd"/>
      <w:r w:rsidRPr="00DE1F35">
        <w:rPr>
          <w:color w:val="BCBEC4"/>
          <w:lang w:val="en-US"/>
        </w:rPr>
        <w:t>();</w:t>
      </w:r>
      <w:r w:rsidRPr="00DE1F35">
        <w:rPr>
          <w:color w:val="BCBEC4"/>
          <w:lang w:val="en-US"/>
        </w:rPr>
        <w:br/>
      </w:r>
      <w:r w:rsidRPr="00DE1F35">
        <w:rPr>
          <w:color w:val="BCBEC4"/>
          <w:lang w:val="en-US"/>
        </w:rPr>
        <w:br/>
        <w:t xml:space="preserve">            </w:t>
      </w:r>
      <w:proofErr w:type="spellStart"/>
      <w:r w:rsidRPr="00DE1F35">
        <w:rPr>
          <w:color w:val="BCBEC4"/>
          <w:lang w:val="en-US"/>
        </w:rPr>
        <w:t>System.</w:t>
      </w:r>
      <w:r w:rsidRPr="00DE1F35">
        <w:rPr>
          <w:i/>
          <w:iCs/>
          <w:color w:val="C77DBB"/>
          <w:lang w:val="en-US"/>
        </w:rPr>
        <w:t>out</w:t>
      </w:r>
      <w:r w:rsidRPr="00DE1F35">
        <w:rPr>
          <w:color w:val="BCBEC4"/>
          <w:lang w:val="en-US"/>
        </w:rPr>
        <w:t>.println</w:t>
      </w:r>
      <w:proofErr w:type="spellEnd"/>
      <w:r w:rsidRPr="00DE1F35">
        <w:rPr>
          <w:color w:val="BCBEC4"/>
          <w:lang w:val="en-US"/>
        </w:rPr>
        <w:t>(</w:t>
      </w:r>
      <w:r w:rsidRPr="00DE1F35">
        <w:rPr>
          <w:color w:val="6AAB73"/>
          <w:lang w:val="en-US"/>
        </w:rPr>
        <w:t>"--------------------"</w:t>
      </w:r>
      <w:r w:rsidRPr="00DE1F35">
        <w:rPr>
          <w:color w:val="BCBEC4"/>
          <w:lang w:val="en-US"/>
        </w:rPr>
        <w:t>);</w:t>
      </w:r>
      <w:r w:rsidRPr="00DE1F35">
        <w:rPr>
          <w:color w:val="BCBEC4"/>
          <w:lang w:val="en-US"/>
        </w:rPr>
        <w:br/>
      </w:r>
      <w:r w:rsidRPr="00DE1F35">
        <w:rPr>
          <w:color w:val="BCBEC4"/>
          <w:lang w:val="en-US"/>
        </w:rPr>
        <w:br/>
      </w:r>
      <w:r w:rsidRPr="00DE1F35">
        <w:rPr>
          <w:color w:val="7A7E85"/>
          <w:lang w:val="en-US"/>
        </w:rPr>
        <w:t xml:space="preserve">//            </w:t>
      </w:r>
      <w:proofErr w:type="spellStart"/>
      <w:r w:rsidRPr="00DE1F35">
        <w:rPr>
          <w:color w:val="7A7E85"/>
          <w:lang w:val="en-US"/>
        </w:rPr>
        <w:t>SeaFabric</w:t>
      </w:r>
      <w:proofErr w:type="spellEnd"/>
      <w:r w:rsidRPr="00DE1F35">
        <w:rPr>
          <w:color w:val="7A7E85"/>
          <w:lang w:val="en-US"/>
        </w:rPr>
        <w:br/>
        <w:t xml:space="preserve">            </w:t>
      </w:r>
      <w:proofErr w:type="spellStart"/>
      <w:r w:rsidRPr="00DE1F35">
        <w:rPr>
          <w:color w:val="BCBEC4"/>
          <w:lang w:val="en-US"/>
        </w:rPr>
        <w:t>LogisticsFactory</w:t>
      </w:r>
      <w:proofErr w:type="spellEnd"/>
      <w:r w:rsidRPr="00DE1F35">
        <w:rPr>
          <w:color w:val="BCBEC4"/>
          <w:lang w:val="en-US"/>
        </w:rPr>
        <w:t xml:space="preserve"> </w:t>
      </w:r>
      <w:proofErr w:type="spellStart"/>
      <w:r w:rsidRPr="00DE1F35">
        <w:rPr>
          <w:color w:val="BCBEC4"/>
          <w:lang w:val="en-US"/>
        </w:rPr>
        <w:t>seaFactory</w:t>
      </w:r>
      <w:proofErr w:type="spellEnd"/>
      <w:r w:rsidRPr="00DE1F35">
        <w:rPr>
          <w:color w:val="BCBEC4"/>
          <w:lang w:val="en-US"/>
        </w:rPr>
        <w:t xml:space="preserve"> = </w:t>
      </w:r>
      <w:r w:rsidRPr="00DE1F35">
        <w:rPr>
          <w:color w:val="CF8E6D"/>
          <w:lang w:val="en-US"/>
        </w:rPr>
        <w:t xml:space="preserve">new </w:t>
      </w:r>
      <w:proofErr w:type="spellStart"/>
      <w:r w:rsidRPr="00DE1F35">
        <w:rPr>
          <w:color w:val="BCBEC4"/>
          <w:lang w:val="en-US"/>
        </w:rPr>
        <w:t>SeaLogisticsFactory</w:t>
      </w:r>
      <w:proofErr w:type="spellEnd"/>
      <w:r w:rsidRPr="00DE1F35">
        <w:rPr>
          <w:color w:val="BCBEC4"/>
          <w:lang w:val="en-US"/>
        </w:rPr>
        <w:t>();</w:t>
      </w:r>
      <w:r w:rsidRPr="00DE1F35">
        <w:rPr>
          <w:color w:val="BCBEC4"/>
          <w:lang w:val="en-US"/>
        </w:rPr>
        <w:br/>
        <w:t xml:space="preserve">            Transport </w:t>
      </w:r>
      <w:proofErr w:type="spellStart"/>
      <w:r w:rsidRPr="00DE1F35">
        <w:rPr>
          <w:color w:val="BCBEC4"/>
          <w:lang w:val="en-US"/>
        </w:rPr>
        <w:t>seaTransport</w:t>
      </w:r>
      <w:proofErr w:type="spellEnd"/>
      <w:r w:rsidRPr="00DE1F35">
        <w:rPr>
          <w:color w:val="BCBEC4"/>
          <w:lang w:val="en-US"/>
        </w:rPr>
        <w:t xml:space="preserve"> = </w:t>
      </w:r>
      <w:proofErr w:type="spellStart"/>
      <w:r w:rsidRPr="00DE1F35">
        <w:rPr>
          <w:color w:val="BCBEC4"/>
          <w:lang w:val="en-US"/>
        </w:rPr>
        <w:t>seaFactory.createTransport</w:t>
      </w:r>
      <w:proofErr w:type="spellEnd"/>
      <w:r w:rsidRPr="00DE1F35">
        <w:rPr>
          <w:color w:val="BCBEC4"/>
          <w:lang w:val="en-US"/>
        </w:rPr>
        <w:t>();</w:t>
      </w:r>
      <w:r w:rsidRPr="00DE1F35">
        <w:rPr>
          <w:color w:val="BCBEC4"/>
          <w:lang w:val="en-US"/>
        </w:rPr>
        <w:br/>
        <w:t xml:space="preserve">            Packaging </w:t>
      </w:r>
      <w:proofErr w:type="spellStart"/>
      <w:r w:rsidRPr="00DE1F35">
        <w:rPr>
          <w:color w:val="BCBEC4"/>
          <w:lang w:val="en-US"/>
        </w:rPr>
        <w:t>seaPackaging</w:t>
      </w:r>
      <w:proofErr w:type="spellEnd"/>
      <w:r w:rsidRPr="00DE1F35">
        <w:rPr>
          <w:color w:val="BCBEC4"/>
          <w:lang w:val="en-US"/>
        </w:rPr>
        <w:t xml:space="preserve"> = </w:t>
      </w:r>
      <w:proofErr w:type="spellStart"/>
      <w:r w:rsidRPr="00DE1F35">
        <w:rPr>
          <w:color w:val="BCBEC4"/>
          <w:lang w:val="en-US"/>
        </w:rPr>
        <w:t>seaFactory.createPackaging</w:t>
      </w:r>
      <w:proofErr w:type="spellEnd"/>
      <w:r w:rsidRPr="00DE1F35">
        <w:rPr>
          <w:color w:val="BCBEC4"/>
          <w:lang w:val="en-US"/>
        </w:rPr>
        <w:t>();</w:t>
      </w:r>
      <w:r w:rsidRPr="00DE1F35">
        <w:rPr>
          <w:color w:val="BCBEC4"/>
          <w:lang w:val="en-US"/>
        </w:rPr>
        <w:br/>
      </w:r>
      <w:r w:rsidRPr="00DE1F35">
        <w:rPr>
          <w:color w:val="BCBEC4"/>
          <w:lang w:val="en-US"/>
        </w:rPr>
        <w:lastRenderedPageBreak/>
        <w:br/>
        <w:t xml:space="preserve">            </w:t>
      </w:r>
      <w:proofErr w:type="spellStart"/>
      <w:r w:rsidRPr="00DE1F35">
        <w:rPr>
          <w:color w:val="BCBEC4"/>
          <w:lang w:val="en-US"/>
        </w:rPr>
        <w:t>seaTransport.deliver</w:t>
      </w:r>
      <w:proofErr w:type="spellEnd"/>
      <w:r w:rsidRPr="00DE1F35">
        <w:rPr>
          <w:color w:val="BCBEC4"/>
          <w:lang w:val="en-US"/>
        </w:rPr>
        <w:t>();</w:t>
      </w:r>
      <w:r w:rsidRPr="00DE1F35">
        <w:rPr>
          <w:color w:val="BCBEC4"/>
          <w:lang w:val="en-US"/>
        </w:rPr>
        <w:br/>
        <w:t xml:space="preserve">            </w:t>
      </w:r>
      <w:proofErr w:type="spellStart"/>
      <w:r w:rsidRPr="00DE1F35">
        <w:rPr>
          <w:color w:val="BCBEC4"/>
          <w:lang w:val="en-US"/>
        </w:rPr>
        <w:t>seaPackaging.pack</w:t>
      </w:r>
      <w:proofErr w:type="spellEnd"/>
      <w:r w:rsidRPr="00DE1F35">
        <w:rPr>
          <w:color w:val="BCBEC4"/>
          <w:lang w:val="en-US"/>
        </w:rPr>
        <w:t>();</w:t>
      </w:r>
      <w:r w:rsidRPr="00DE1F35">
        <w:rPr>
          <w:color w:val="BCBEC4"/>
          <w:lang w:val="en-US"/>
        </w:rPr>
        <w:br/>
      </w:r>
      <w:r w:rsidRPr="00DE1F35">
        <w:rPr>
          <w:color w:val="BCBEC4"/>
          <w:lang w:val="en-US"/>
        </w:rPr>
        <w:br/>
      </w:r>
      <w:r w:rsidRPr="00DE1F35">
        <w:rPr>
          <w:color w:val="BCBEC4"/>
          <w:lang w:val="en-US"/>
        </w:rPr>
        <w:br/>
      </w:r>
      <w:r w:rsidRPr="00DE1F35">
        <w:rPr>
          <w:color w:val="BCBEC4"/>
          <w:lang w:val="en-US"/>
        </w:rPr>
        <w:br/>
        <w:t xml:space="preserve">        }</w:t>
      </w:r>
      <w:r w:rsidRPr="00DE1F35">
        <w:rPr>
          <w:color w:val="BCBEC4"/>
          <w:lang w:val="en-US"/>
        </w:rPr>
        <w:br/>
        <w:t xml:space="preserve">    }</w:t>
      </w:r>
    </w:p>
    <w:p w14:paraId="276AE3D7" w14:textId="5A48BFA7" w:rsidR="007B5B6D" w:rsidRDefault="007B5B6D" w:rsidP="00B34664">
      <w:pPr>
        <w:pStyle w:val="ae"/>
        <w:numPr>
          <w:ilvl w:val="0"/>
          <w:numId w:val="12"/>
        </w:numPr>
      </w:pPr>
    </w:p>
    <w:p w14:paraId="4AB38100" w14:textId="77777777" w:rsidR="007B5B6D" w:rsidRPr="00B34664" w:rsidRDefault="00000000">
      <w:pPr>
        <w:pStyle w:val="1"/>
        <w:rPr>
          <w:color w:val="000000" w:themeColor="text1"/>
        </w:rPr>
      </w:pPr>
      <w:r w:rsidRPr="00B34664">
        <w:rPr>
          <w:color w:val="000000" w:themeColor="text1"/>
        </w:rPr>
        <w:t>5. Conclusion</w:t>
      </w:r>
    </w:p>
    <w:p w14:paraId="6368CB4B" w14:textId="0467C1C9" w:rsidR="007B5B6D" w:rsidRDefault="00000000">
      <w:r>
        <w:t xml:space="preserve">The implementation clearly demonstrates the </w:t>
      </w:r>
      <w:r w:rsidR="00CD54C7">
        <w:t>work</w:t>
      </w:r>
      <w:r>
        <w:t xml:space="preserve"> </w:t>
      </w:r>
      <w:r w:rsidR="00CD54C7">
        <w:t>with</w:t>
      </w:r>
      <w:r>
        <w:t xml:space="preserve"> the Factory Method and Abstract Factory patterns. The code adheres to the principles of Clean Code by maintaining meaningful names, separation of concerns, and readability.</w:t>
      </w:r>
    </w:p>
    <w:p w14:paraId="464BE479" w14:textId="77777777" w:rsidR="007B5B6D" w:rsidRPr="00B34664" w:rsidRDefault="00000000">
      <w:pPr>
        <w:pStyle w:val="1"/>
        <w:rPr>
          <w:color w:val="000000" w:themeColor="text1"/>
        </w:rPr>
      </w:pPr>
      <w:r w:rsidRPr="00B34664">
        <w:rPr>
          <w:color w:val="000000" w:themeColor="text1"/>
        </w:rPr>
        <w:t>6. GitHub Repository</w:t>
      </w:r>
    </w:p>
    <w:p w14:paraId="6888C2D5" w14:textId="4C54B397" w:rsidR="007B5B6D" w:rsidRPr="00B34664" w:rsidRDefault="00B34664">
      <w:pPr>
        <w:rPr>
          <w:i/>
          <w:iCs/>
          <w:color w:val="17365D" w:themeColor="text2" w:themeShade="BF"/>
          <w:sz w:val="28"/>
          <w:szCs w:val="28"/>
          <w:u w:val="single"/>
        </w:rPr>
      </w:pPr>
      <w:r w:rsidRPr="00B34664">
        <w:rPr>
          <w:i/>
          <w:iCs/>
          <w:color w:val="17365D" w:themeColor="text2" w:themeShade="BF"/>
          <w:sz w:val="28"/>
          <w:szCs w:val="28"/>
          <w:u w:val="single"/>
        </w:rPr>
        <w:t>https://github.com/aaituu/SoftDP/tree/main/DISDOFT2</w:t>
      </w:r>
    </w:p>
    <w:sectPr w:rsidR="007B5B6D" w:rsidRPr="00B346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B51542"/>
    <w:multiLevelType w:val="hybridMultilevel"/>
    <w:tmpl w:val="4BD69F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954B5E"/>
    <w:multiLevelType w:val="hybridMultilevel"/>
    <w:tmpl w:val="37FE5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FA62401"/>
    <w:multiLevelType w:val="hybridMultilevel"/>
    <w:tmpl w:val="DBB66A0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C30F88"/>
    <w:multiLevelType w:val="hybridMultilevel"/>
    <w:tmpl w:val="03FAE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24567563">
    <w:abstractNumId w:val="8"/>
  </w:num>
  <w:num w:numId="2" w16cid:durableId="909997963">
    <w:abstractNumId w:val="6"/>
  </w:num>
  <w:num w:numId="3" w16cid:durableId="1793549052">
    <w:abstractNumId w:val="5"/>
  </w:num>
  <w:num w:numId="4" w16cid:durableId="784231157">
    <w:abstractNumId w:val="4"/>
  </w:num>
  <w:num w:numId="5" w16cid:durableId="1734818286">
    <w:abstractNumId w:val="7"/>
  </w:num>
  <w:num w:numId="6" w16cid:durableId="1095637750">
    <w:abstractNumId w:val="3"/>
  </w:num>
  <w:num w:numId="7" w16cid:durableId="395319037">
    <w:abstractNumId w:val="2"/>
  </w:num>
  <w:num w:numId="8" w16cid:durableId="1780103649">
    <w:abstractNumId w:val="1"/>
  </w:num>
  <w:num w:numId="9" w16cid:durableId="1322078254">
    <w:abstractNumId w:val="0"/>
  </w:num>
  <w:num w:numId="10" w16cid:durableId="2055346040">
    <w:abstractNumId w:val="9"/>
  </w:num>
  <w:num w:numId="11" w16cid:durableId="758871376">
    <w:abstractNumId w:val="11"/>
  </w:num>
  <w:num w:numId="12" w16cid:durableId="679281975">
    <w:abstractNumId w:val="10"/>
  </w:num>
  <w:num w:numId="13" w16cid:durableId="675379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C36"/>
    <w:rsid w:val="00744057"/>
    <w:rsid w:val="007B5B6D"/>
    <w:rsid w:val="00A27C7C"/>
    <w:rsid w:val="00AA1D8D"/>
    <w:rsid w:val="00B34664"/>
    <w:rsid w:val="00B47730"/>
    <w:rsid w:val="00CB0664"/>
    <w:rsid w:val="00CD54C7"/>
    <w:rsid w:val="00DE1F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F7D6A"/>
  <w14:defaultImageDpi w14:val="300"/>
  <w15:docId w15:val="{25C97F49-6BEA-47B5-A249-99083EB1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
    <w:name w:val="HTML Preformatted"/>
    <w:basedOn w:val="a1"/>
    <w:link w:val="HTML0"/>
    <w:uiPriority w:val="99"/>
    <w:unhideWhenUsed/>
    <w:rsid w:val="00B3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2"/>
    <w:link w:val="HTML"/>
    <w:uiPriority w:val="99"/>
    <w:rsid w:val="00B34664"/>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529</Words>
  <Characters>3017</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Dias Saqyp</cp:lastModifiedBy>
  <cp:revision>3</cp:revision>
  <dcterms:created xsi:type="dcterms:W3CDTF">2013-12-23T23:15:00Z</dcterms:created>
  <dcterms:modified xsi:type="dcterms:W3CDTF">2025-09-22T10:14:00Z</dcterms:modified>
  <cp:category/>
</cp:coreProperties>
</file>